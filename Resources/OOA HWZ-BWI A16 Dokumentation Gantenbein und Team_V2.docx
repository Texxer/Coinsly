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9EC4C" w14:textId="77777777" w:rsidR="00DE55EC" w:rsidRDefault="00DE55EC" w:rsidP="00C729BB">
      <w:pPr>
        <w:pStyle w:val="Titel"/>
        <w:rPr>
          <w:rFonts w:ascii="Times New Roman" w:hAnsi="Times New Roman" w:cs="Times New Roman"/>
          <w:b/>
          <w:color w:val="000000" w:themeColor="text1"/>
          <w:sz w:val="28"/>
          <w:szCs w:val="28"/>
          <w:lang w:val="en-GB"/>
        </w:rPr>
        <w:sectPr w:rsidR="00DE55EC" w:rsidSect="008120F6">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1418" w:left="1418" w:header="709" w:footer="454" w:gutter="0"/>
          <w:cols w:space="708"/>
          <w:titlePg/>
          <w:docGrid w:linePitch="360"/>
        </w:sectPr>
      </w:pPr>
    </w:p>
    <w:p w14:paraId="285DB5BB" w14:textId="452727AD" w:rsidR="00E93446" w:rsidRPr="00C07A34" w:rsidRDefault="00FD4B08" w:rsidP="00C729BB">
      <w:pPr>
        <w:pStyle w:val="Titel"/>
        <w:rPr>
          <w:rFonts w:ascii="Times New Roman" w:hAnsi="Times New Roman" w:cs="Times New Roman"/>
          <w:b/>
          <w:color w:val="000000" w:themeColor="text1"/>
          <w:sz w:val="28"/>
          <w:szCs w:val="28"/>
          <w:lang w:val="en-GB"/>
        </w:rPr>
      </w:pPr>
      <w:r w:rsidRPr="00C07A34">
        <w:rPr>
          <w:rFonts w:ascii="Times New Roman" w:hAnsi="Times New Roman" w:cs="Times New Roman"/>
          <w:b/>
          <w:color w:val="000000" w:themeColor="text1"/>
          <w:sz w:val="28"/>
          <w:szCs w:val="28"/>
          <w:lang w:val="en-GB"/>
        </w:rPr>
        <w:t>Crypto-Market</w:t>
      </w:r>
      <w:r w:rsidR="00CC7A61" w:rsidRPr="00C07A34">
        <w:rPr>
          <w:rFonts w:ascii="Times New Roman" w:hAnsi="Times New Roman" w:cs="Times New Roman"/>
          <w:b/>
          <w:color w:val="000000" w:themeColor="text1"/>
          <w:sz w:val="28"/>
          <w:szCs w:val="28"/>
          <w:lang w:val="en-GB"/>
        </w:rPr>
        <w:t xml:space="preserve"> Engine</w:t>
      </w:r>
    </w:p>
    <w:p w14:paraId="0080B414" w14:textId="77777777" w:rsidR="00CC7A61" w:rsidRPr="00C07A34" w:rsidRDefault="00CC7A61" w:rsidP="00C729BB">
      <w:pPr>
        <w:jc w:val="center"/>
        <w:rPr>
          <w:rFonts w:ascii="Times New Roman" w:hAnsi="Times New Roman"/>
          <w:b/>
          <w:color w:val="000000" w:themeColor="text1"/>
          <w:szCs w:val="24"/>
          <w:lang w:val="en-GB"/>
        </w:rPr>
      </w:pPr>
    </w:p>
    <w:p w14:paraId="0507C18E" w14:textId="77777777" w:rsidR="00C729BB" w:rsidRPr="00C07A34" w:rsidRDefault="00C729BB" w:rsidP="00C729BB">
      <w:pPr>
        <w:jc w:val="center"/>
        <w:rPr>
          <w:rFonts w:ascii="Times New Roman" w:hAnsi="Times New Roman"/>
          <w:b/>
          <w:color w:val="000000" w:themeColor="text1"/>
          <w:szCs w:val="24"/>
          <w:lang w:val="en-GB"/>
        </w:rPr>
      </w:pPr>
    </w:p>
    <w:p w14:paraId="756E5C4E" w14:textId="341782F5" w:rsidR="00854187" w:rsidRPr="00C07A34" w:rsidRDefault="00CC7A61" w:rsidP="00C729BB">
      <w:pPr>
        <w:jc w:val="center"/>
        <w:rPr>
          <w:rFonts w:ascii="Times New Roman" w:hAnsi="Times New Roman"/>
          <w:color w:val="000000" w:themeColor="text1"/>
          <w:szCs w:val="24"/>
          <w:lang w:val="en-GB"/>
        </w:rPr>
      </w:pPr>
      <w:r w:rsidRPr="00C07A34">
        <w:rPr>
          <w:rFonts w:ascii="Times New Roman" w:hAnsi="Times New Roman"/>
          <w:color w:val="000000" w:themeColor="text1"/>
          <w:szCs w:val="24"/>
          <w:lang w:val="en-GB"/>
        </w:rPr>
        <w:t xml:space="preserve">UML </w:t>
      </w:r>
      <w:proofErr w:type="spellStart"/>
      <w:r w:rsidRPr="00C07A34">
        <w:rPr>
          <w:rFonts w:ascii="Times New Roman" w:hAnsi="Times New Roman"/>
          <w:color w:val="000000" w:themeColor="text1"/>
          <w:szCs w:val="24"/>
          <w:lang w:val="en-GB"/>
        </w:rPr>
        <w:t>Projekt</w:t>
      </w:r>
      <w:proofErr w:type="spellEnd"/>
    </w:p>
    <w:p w14:paraId="0449FD42" w14:textId="77777777" w:rsidR="004C3377" w:rsidRPr="00C07A34" w:rsidRDefault="004C3377" w:rsidP="004C3377">
      <w:pPr>
        <w:jc w:val="center"/>
        <w:rPr>
          <w:rFonts w:ascii="Times New Roman" w:hAnsi="Times New Roman"/>
          <w:color w:val="000000" w:themeColor="text1"/>
          <w:szCs w:val="24"/>
          <w:lang w:val="en-GB"/>
        </w:rPr>
      </w:pPr>
      <w:r w:rsidRPr="00C07A34">
        <w:rPr>
          <w:rFonts w:ascii="Times New Roman" w:hAnsi="Times New Roman"/>
          <w:color w:val="000000" w:themeColor="text1"/>
          <w:szCs w:val="24"/>
          <w:lang w:val="en-GB"/>
        </w:rPr>
        <w:t>Object Oriented Analysis</w:t>
      </w:r>
    </w:p>
    <w:p w14:paraId="25D8193E" w14:textId="36FF14C9" w:rsidR="00854187" w:rsidRPr="00C07A34" w:rsidRDefault="00854187" w:rsidP="00C729BB">
      <w:pPr>
        <w:jc w:val="center"/>
        <w:rPr>
          <w:rFonts w:ascii="Times New Roman" w:hAnsi="Times New Roman"/>
          <w:color w:val="000000" w:themeColor="text1"/>
          <w:szCs w:val="24"/>
          <w:lang w:val="en-GB"/>
        </w:rPr>
      </w:pPr>
    </w:p>
    <w:p w14:paraId="72CD239B" w14:textId="77777777" w:rsidR="004C3377" w:rsidRPr="00C07A34" w:rsidRDefault="004C3377" w:rsidP="00C729BB">
      <w:pPr>
        <w:jc w:val="center"/>
        <w:rPr>
          <w:rFonts w:ascii="Times New Roman" w:hAnsi="Times New Roman"/>
          <w:color w:val="000000" w:themeColor="text1"/>
          <w:szCs w:val="24"/>
          <w:lang w:val="en-GB"/>
        </w:rPr>
      </w:pPr>
    </w:p>
    <w:p w14:paraId="36C822A0" w14:textId="7F126379" w:rsidR="00CC7A61" w:rsidRPr="00BB1C83" w:rsidRDefault="00CC7A61" w:rsidP="00C729BB">
      <w:pPr>
        <w:jc w:val="center"/>
        <w:rPr>
          <w:rFonts w:ascii="Times New Roman" w:hAnsi="Times New Roman"/>
          <w:color w:val="000000" w:themeColor="text1"/>
          <w:szCs w:val="24"/>
        </w:rPr>
      </w:pPr>
      <w:r w:rsidRPr="00BB1C83">
        <w:rPr>
          <w:rFonts w:ascii="Times New Roman" w:hAnsi="Times New Roman"/>
          <w:color w:val="000000" w:themeColor="text1"/>
          <w:szCs w:val="24"/>
        </w:rPr>
        <w:t>BWI A-16</w:t>
      </w:r>
    </w:p>
    <w:p w14:paraId="7F7F0B72" w14:textId="73FFFBEA" w:rsidR="00CC7A61" w:rsidRPr="00BB1C83" w:rsidRDefault="00CC7A61" w:rsidP="00C729BB">
      <w:pPr>
        <w:jc w:val="center"/>
        <w:rPr>
          <w:rFonts w:ascii="Times New Roman" w:hAnsi="Times New Roman"/>
          <w:color w:val="000000" w:themeColor="text1"/>
          <w:szCs w:val="24"/>
        </w:rPr>
      </w:pPr>
    </w:p>
    <w:p w14:paraId="3E70368B" w14:textId="71E95A1F" w:rsidR="00C729BB" w:rsidRPr="00BB1C83" w:rsidRDefault="00C729BB" w:rsidP="00C729BB">
      <w:pPr>
        <w:jc w:val="center"/>
        <w:rPr>
          <w:rFonts w:ascii="Times New Roman" w:hAnsi="Times New Roman"/>
          <w:color w:val="000000" w:themeColor="text1"/>
          <w:szCs w:val="24"/>
        </w:rPr>
      </w:pPr>
    </w:p>
    <w:p w14:paraId="2033391F" w14:textId="62083F07" w:rsidR="00C729BB" w:rsidRPr="00C07A34" w:rsidRDefault="00C729BB" w:rsidP="00C729BB">
      <w:pPr>
        <w:jc w:val="center"/>
        <w:rPr>
          <w:rFonts w:ascii="Times New Roman" w:hAnsi="Times New Roman"/>
          <w:color w:val="000000" w:themeColor="text1"/>
          <w:szCs w:val="24"/>
        </w:rPr>
      </w:pPr>
      <w:r w:rsidRPr="00C07A34">
        <w:rPr>
          <w:rFonts w:ascii="Times New Roman" w:hAnsi="Times New Roman"/>
          <w:color w:val="000000" w:themeColor="text1"/>
          <w:szCs w:val="24"/>
        </w:rPr>
        <w:t>Autoren</w:t>
      </w:r>
    </w:p>
    <w:p w14:paraId="7166E5DA" w14:textId="29E7ED85" w:rsidR="00C729BB" w:rsidRPr="00C07A34" w:rsidRDefault="00C729BB" w:rsidP="00C729BB">
      <w:pPr>
        <w:jc w:val="center"/>
        <w:rPr>
          <w:rFonts w:ascii="Times New Roman" w:hAnsi="Times New Roman"/>
          <w:color w:val="000000" w:themeColor="text1"/>
          <w:szCs w:val="24"/>
        </w:rPr>
      </w:pPr>
      <w:r w:rsidRPr="00C07A34">
        <w:rPr>
          <w:rFonts w:ascii="Times New Roman" w:hAnsi="Times New Roman"/>
          <w:color w:val="000000" w:themeColor="text1"/>
          <w:szCs w:val="24"/>
        </w:rPr>
        <w:t>Michael Gantenbein, Nicolai Brunner</w:t>
      </w:r>
    </w:p>
    <w:p w14:paraId="6E5A359C" w14:textId="41519EDC" w:rsidR="00C729BB" w:rsidRPr="00C07A34" w:rsidRDefault="00C729BB" w:rsidP="00C729BB">
      <w:pPr>
        <w:jc w:val="center"/>
        <w:rPr>
          <w:rFonts w:ascii="Times New Roman" w:hAnsi="Times New Roman"/>
          <w:color w:val="000000" w:themeColor="text1"/>
          <w:szCs w:val="24"/>
        </w:rPr>
      </w:pPr>
      <w:r w:rsidRPr="00C07A34">
        <w:rPr>
          <w:rFonts w:ascii="Times New Roman" w:hAnsi="Times New Roman"/>
          <w:color w:val="000000" w:themeColor="text1"/>
          <w:szCs w:val="24"/>
        </w:rPr>
        <w:t>Michèle Troller</w:t>
      </w:r>
      <w:r w:rsidR="00570119">
        <w:rPr>
          <w:rFonts w:ascii="Times New Roman" w:hAnsi="Times New Roman"/>
          <w:color w:val="000000" w:themeColor="text1"/>
          <w:szCs w:val="24"/>
        </w:rPr>
        <w:t>-Wick</w:t>
      </w:r>
      <w:r w:rsidRPr="00C07A34">
        <w:rPr>
          <w:rFonts w:ascii="Times New Roman" w:hAnsi="Times New Roman"/>
          <w:color w:val="000000" w:themeColor="text1"/>
          <w:szCs w:val="24"/>
        </w:rPr>
        <w:t xml:space="preserve">, Simona </w:t>
      </w:r>
      <w:proofErr w:type="spellStart"/>
      <w:r w:rsidRPr="00C07A34">
        <w:rPr>
          <w:rFonts w:ascii="Times New Roman" w:hAnsi="Times New Roman"/>
          <w:color w:val="000000" w:themeColor="text1"/>
          <w:szCs w:val="24"/>
        </w:rPr>
        <w:t>Patrut</w:t>
      </w:r>
      <w:proofErr w:type="spellEnd"/>
    </w:p>
    <w:p w14:paraId="227383E9" w14:textId="0EBCF21B" w:rsidR="00854187" w:rsidRPr="00C07A34" w:rsidRDefault="00854187" w:rsidP="00C729BB">
      <w:pPr>
        <w:jc w:val="center"/>
        <w:rPr>
          <w:rFonts w:ascii="Times New Roman" w:hAnsi="Times New Roman"/>
          <w:color w:val="000000" w:themeColor="text1"/>
          <w:szCs w:val="24"/>
        </w:rPr>
      </w:pPr>
    </w:p>
    <w:p w14:paraId="01A0A4F1" w14:textId="53E4D17B" w:rsidR="00F548EF" w:rsidRPr="00C07A34" w:rsidRDefault="00F548EF" w:rsidP="00C729BB">
      <w:pPr>
        <w:jc w:val="center"/>
        <w:rPr>
          <w:rFonts w:ascii="Times New Roman" w:hAnsi="Times New Roman"/>
          <w:color w:val="000000" w:themeColor="text1"/>
          <w:szCs w:val="24"/>
        </w:rPr>
      </w:pPr>
    </w:p>
    <w:p w14:paraId="0C454DBB" w14:textId="77777777" w:rsidR="00055D41" w:rsidRPr="00C07A34" w:rsidRDefault="00055D41" w:rsidP="00C729BB">
      <w:pPr>
        <w:jc w:val="center"/>
        <w:rPr>
          <w:rFonts w:ascii="Times New Roman" w:hAnsi="Times New Roman"/>
          <w:color w:val="000000" w:themeColor="text1"/>
          <w:szCs w:val="24"/>
        </w:rPr>
      </w:pPr>
    </w:p>
    <w:p w14:paraId="78775E88" w14:textId="3F556C52" w:rsidR="00F548EF" w:rsidRPr="00C07A34" w:rsidRDefault="00F548EF" w:rsidP="00C729BB">
      <w:pPr>
        <w:jc w:val="center"/>
        <w:rPr>
          <w:rFonts w:ascii="Times New Roman" w:hAnsi="Times New Roman"/>
          <w:color w:val="000000" w:themeColor="text1"/>
          <w:szCs w:val="24"/>
        </w:rPr>
      </w:pPr>
      <w:r w:rsidRPr="00C07A34">
        <w:rPr>
          <w:rFonts w:ascii="Times New Roman" w:hAnsi="Times New Roman"/>
          <w:color w:val="000000" w:themeColor="text1"/>
          <w:szCs w:val="24"/>
        </w:rPr>
        <w:t>6. Februar 2018</w:t>
      </w:r>
    </w:p>
    <w:p w14:paraId="4B296BEA" w14:textId="0F1DDFF4" w:rsidR="00F548EF" w:rsidRPr="00C07A34" w:rsidRDefault="00F548EF" w:rsidP="00C729BB">
      <w:pPr>
        <w:jc w:val="center"/>
        <w:rPr>
          <w:rFonts w:ascii="Times New Roman" w:hAnsi="Times New Roman"/>
          <w:color w:val="000000" w:themeColor="text1"/>
          <w:szCs w:val="24"/>
        </w:rPr>
      </w:pPr>
    </w:p>
    <w:p w14:paraId="7A55AEA1" w14:textId="4419624E" w:rsidR="00055D41" w:rsidRPr="00C07A34" w:rsidRDefault="00055D41" w:rsidP="00C729BB">
      <w:pPr>
        <w:jc w:val="center"/>
        <w:rPr>
          <w:rFonts w:ascii="Times New Roman" w:hAnsi="Times New Roman"/>
          <w:color w:val="000000" w:themeColor="text1"/>
          <w:szCs w:val="24"/>
        </w:rPr>
      </w:pPr>
    </w:p>
    <w:p w14:paraId="1CDD2214" w14:textId="77777777" w:rsidR="00055D41" w:rsidRPr="00C07A34" w:rsidRDefault="00055D41" w:rsidP="00C729BB">
      <w:pPr>
        <w:jc w:val="center"/>
        <w:rPr>
          <w:rFonts w:ascii="Times New Roman" w:hAnsi="Times New Roman"/>
          <w:color w:val="000000" w:themeColor="text1"/>
          <w:szCs w:val="24"/>
        </w:rPr>
      </w:pPr>
    </w:p>
    <w:p w14:paraId="7480484C" w14:textId="6D570FBB" w:rsidR="00F548EF" w:rsidRPr="00C07A34" w:rsidRDefault="00F548EF" w:rsidP="00C729BB">
      <w:pPr>
        <w:jc w:val="center"/>
        <w:rPr>
          <w:rFonts w:ascii="Times New Roman" w:hAnsi="Times New Roman"/>
          <w:color w:val="000000" w:themeColor="text1"/>
          <w:szCs w:val="24"/>
        </w:rPr>
      </w:pPr>
      <w:r w:rsidRPr="00C07A34">
        <w:rPr>
          <w:rFonts w:ascii="Times New Roman" w:hAnsi="Times New Roman"/>
          <w:color w:val="000000" w:themeColor="text1"/>
          <w:szCs w:val="24"/>
        </w:rPr>
        <w:t>Dozent</w:t>
      </w:r>
    </w:p>
    <w:p w14:paraId="40037BAF" w14:textId="7E5775B3" w:rsidR="00F548EF" w:rsidRPr="00C07A34" w:rsidRDefault="00F548EF" w:rsidP="00C729BB">
      <w:pPr>
        <w:jc w:val="center"/>
        <w:rPr>
          <w:rFonts w:ascii="Times New Roman" w:hAnsi="Times New Roman"/>
          <w:color w:val="000000" w:themeColor="text1"/>
          <w:szCs w:val="24"/>
        </w:rPr>
      </w:pPr>
      <w:r w:rsidRPr="00C07A34">
        <w:rPr>
          <w:rFonts w:ascii="Times New Roman" w:hAnsi="Times New Roman"/>
          <w:color w:val="000000" w:themeColor="text1"/>
          <w:szCs w:val="24"/>
        </w:rPr>
        <w:t>Stefan Berger</w:t>
      </w:r>
    </w:p>
    <w:p w14:paraId="44983B6A" w14:textId="77777777" w:rsidR="00854187" w:rsidRPr="00C07A34" w:rsidRDefault="00854187" w:rsidP="00E04677">
      <w:pPr>
        <w:jc w:val="left"/>
        <w:rPr>
          <w:rFonts w:ascii="Times New Roman" w:hAnsi="Times New Roman"/>
          <w:color w:val="000000" w:themeColor="text1"/>
          <w:szCs w:val="24"/>
        </w:rPr>
      </w:pPr>
    </w:p>
    <w:p w14:paraId="1F2C2D13" w14:textId="77777777" w:rsidR="00854187" w:rsidRPr="00C07A34" w:rsidRDefault="00854187" w:rsidP="00E04677">
      <w:pPr>
        <w:jc w:val="left"/>
        <w:rPr>
          <w:rFonts w:ascii="Times New Roman" w:hAnsi="Times New Roman"/>
          <w:color w:val="000000" w:themeColor="text1"/>
        </w:rPr>
      </w:pPr>
    </w:p>
    <w:p w14:paraId="06B31EC1" w14:textId="77777777" w:rsidR="00854187" w:rsidRPr="00C07A34" w:rsidRDefault="00854187" w:rsidP="00DD3913">
      <w:pPr>
        <w:rPr>
          <w:rFonts w:ascii="Times New Roman" w:hAnsi="Times New Roman"/>
          <w:color w:val="000000" w:themeColor="text1"/>
        </w:rPr>
        <w:sectPr w:rsidR="00854187" w:rsidRPr="00C07A34" w:rsidSect="00DE55EC">
          <w:type w:val="continuous"/>
          <w:pgSz w:w="11906" w:h="16838" w:code="9"/>
          <w:pgMar w:top="1134" w:right="1134" w:bottom="1418" w:left="1418" w:header="709" w:footer="454" w:gutter="0"/>
          <w:cols w:space="708"/>
          <w:titlePg/>
          <w:docGrid w:linePitch="360"/>
        </w:sectPr>
      </w:pPr>
    </w:p>
    <w:p w14:paraId="63AE89C0" w14:textId="49F742E6" w:rsidR="006F64A9" w:rsidRPr="001335B9" w:rsidRDefault="00854187" w:rsidP="00E04677">
      <w:pPr>
        <w:pStyle w:val="berschrift"/>
        <w:jc w:val="left"/>
        <w:rPr>
          <w:rFonts w:ascii="Times New Roman" w:hAnsi="Times New Roman" w:cs="Times New Roman"/>
          <w:b/>
          <w:color w:val="000000" w:themeColor="text1"/>
          <w:sz w:val="28"/>
          <w:szCs w:val="28"/>
        </w:rPr>
      </w:pPr>
      <w:r w:rsidRPr="001335B9">
        <w:rPr>
          <w:rFonts w:ascii="Times New Roman" w:hAnsi="Times New Roman" w:cs="Times New Roman"/>
          <w:b/>
          <w:color w:val="000000" w:themeColor="text1"/>
          <w:sz w:val="28"/>
          <w:szCs w:val="28"/>
        </w:rPr>
        <w:lastRenderedPageBreak/>
        <w:t>Inhaltsverzeichnis</w:t>
      </w:r>
      <w:r w:rsidR="00B26429" w:rsidRPr="001335B9">
        <w:rPr>
          <w:rFonts w:ascii="Times New Roman" w:hAnsi="Times New Roman" w:cs="Times New Roman"/>
          <w:b/>
          <w:color w:val="000000" w:themeColor="text1"/>
          <w:sz w:val="28"/>
          <w:szCs w:val="28"/>
        </w:rPr>
        <w:br/>
      </w:r>
    </w:p>
    <w:p w14:paraId="7B385AAF" w14:textId="18CFD7C7" w:rsidR="00306A52" w:rsidRPr="00793732" w:rsidRDefault="00BD53B4">
      <w:pPr>
        <w:pStyle w:val="Verzeichnis1"/>
        <w:tabs>
          <w:tab w:val="right" w:leader="dot" w:pos="8778"/>
        </w:tabs>
        <w:rPr>
          <w:rFonts w:ascii="Times New Roman" w:eastAsiaTheme="minorEastAsia" w:hAnsi="Times New Roman"/>
          <w:bCs w:val="0"/>
          <w:noProof/>
          <w:sz w:val="22"/>
          <w:szCs w:val="22"/>
          <w:lang w:eastAsia="de-CH"/>
        </w:rPr>
      </w:pPr>
      <w:r w:rsidRPr="00793732">
        <w:rPr>
          <w:rFonts w:ascii="Times New Roman" w:hAnsi="Times New Roman"/>
          <w:bCs w:val="0"/>
          <w:color w:val="000000" w:themeColor="text1"/>
          <w:sz w:val="22"/>
          <w:szCs w:val="22"/>
        </w:rPr>
        <w:fldChar w:fldCharType="begin"/>
      </w:r>
      <w:r w:rsidRPr="00793732">
        <w:rPr>
          <w:rFonts w:ascii="Times New Roman" w:hAnsi="Times New Roman"/>
          <w:bCs w:val="0"/>
          <w:color w:val="000000" w:themeColor="text1"/>
          <w:sz w:val="22"/>
          <w:szCs w:val="22"/>
        </w:rPr>
        <w:instrText xml:space="preserve"> TOC \o "1-5" \h \z \u </w:instrText>
      </w:r>
      <w:r w:rsidRPr="00793732">
        <w:rPr>
          <w:rFonts w:ascii="Times New Roman" w:hAnsi="Times New Roman"/>
          <w:bCs w:val="0"/>
          <w:color w:val="000000" w:themeColor="text1"/>
          <w:sz w:val="22"/>
          <w:szCs w:val="22"/>
        </w:rPr>
        <w:fldChar w:fldCharType="separate"/>
      </w:r>
      <w:hyperlink w:anchor="_Toc505109227" w:history="1">
        <w:r w:rsidR="00306A52" w:rsidRPr="00793732">
          <w:rPr>
            <w:rStyle w:val="Hyperlink"/>
            <w:rFonts w:ascii="Times New Roman" w:hAnsi="Times New Roman"/>
            <w:i/>
            <w:noProof/>
            <w:sz w:val="22"/>
            <w:szCs w:val="22"/>
          </w:rPr>
          <w:t>1</w:t>
        </w:r>
        <w:r w:rsidR="00306A52" w:rsidRPr="00793732">
          <w:rPr>
            <w:rFonts w:ascii="Times New Roman" w:eastAsiaTheme="minorEastAsia" w:hAnsi="Times New Roman"/>
            <w:bCs w:val="0"/>
            <w:noProof/>
            <w:sz w:val="22"/>
            <w:szCs w:val="22"/>
            <w:lang w:eastAsia="de-CH"/>
          </w:rPr>
          <w:tab/>
        </w:r>
        <w:r w:rsidR="00306A52" w:rsidRPr="00793732">
          <w:rPr>
            <w:rStyle w:val="Hyperlink"/>
            <w:rFonts w:ascii="Times New Roman" w:hAnsi="Times New Roman"/>
            <w:i/>
            <w:noProof/>
            <w:sz w:val="22"/>
            <w:szCs w:val="22"/>
          </w:rPr>
          <w:t>Auftrag</w:t>
        </w:r>
        <w:r w:rsidR="00306A52" w:rsidRPr="00793732">
          <w:rPr>
            <w:rFonts w:ascii="Times New Roman" w:hAnsi="Times New Roman"/>
            <w:noProof/>
            <w:webHidden/>
            <w:sz w:val="22"/>
            <w:szCs w:val="22"/>
          </w:rPr>
          <w:tab/>
        </w:r>
        <w:r w:rsidR="00306A52" w:rsidRPr="00793732">
          <w:rPr>
            <w:rFonts w:ascii="Times New Roman" w:hAnsi="Times New Roman"/>
            <w:noProof/>
            <w:webHidden/>
            <w:sz w:val="22"/>
            <w:szCs w:val="22"/>
          </w:rPr>
          <w:fldChar w:fldCharType="begin"/>
        </w:r>
        <w:r w:rsidR="00306A52" w:rsidRPr="00793732">
          <w:rPr>
            <w:rFonts w:ascii="Times New Roman" w:hAnsi="Times New Roman"/>
            <w:noProof/>
            <w:webHidden/>
            <w:sz w:val="22"/>
            <w:szCs w:val="22"/>
          </w:rPr>
          <w:instrText xml:space="preserve"> PAGEREF _Toc505109227 \h </w:instrText>
        </w:r>
        <w:r w:rsidR="00306A52" w:rsidRPr="00793732">
          <w:rPr>
            <w:rFonts w:ascii="Times New Roman" w:hAnsi="Times New Roman"/>
            <w:noProof/>
            <w:webHidden/>
            <w:sz w:val="22"/>
            <w:szCs w:val="22"/>
          </w:rPr>
        </w:r>
        <w:r w:rsidR="00306A52" w:rsidRPr="00793732">
          <w:rPr>
            <w:rFonts w:ascii="Times New Roman" w:hAnsi="Times New Roman"/>
            <w:noProof/>
            <w:webHidden/>
            <w:sz w:val="22"/>
            <w:szCs w:val="22"/>
          </w:rPr>
          <w:fldChar w:fldCharType="separate"/>
        </w:r>
        <w:r w:rsidR="00306A52" w:rsidRPr="00793732">
          <w:rPr>
            <w:rFonts w:ascii="Times New Roman" w:hAnsi="Times New Roman"/>
            <w:noProof/>
            <w:webHidden/>
            <w:sz w:val="22"/>
            <w:szCs w:val="22"/>
          </w:rPr>
          <w:t>2</w:t>
        </w:r>
        <w:r w:rsidR="00306A52" w:rsidRPr="00793732">
          <w:rPr>
            <w:rFonts w:ascii="Times New Roman" w:hAnsi="Times New Roman"/>
            <w:noProof/>
            <w:webHidden/>
            <w:sz w:val="22"/>
            <w:szCs w:val="22"/>
          </w:rPr>
          <w:fldChar w:fldCharType="end"/>
        </w:r>
      </w:hyperlink>
    </w:p>
    <w:p w14:paraId="3BFBEB2D" w14:textId="34164960" w:rsidR="00306A52" w:rsidRPr="00793732" w:rsidRDefault="000A7AC5">
      <w:pPr>
        <w:pStyle w:val="Verzeichnis1"/>
        <w:tabs>
          <w:tab w:val="right" w:leader="dot" w:pos="8778"/>
        </w:tabs>
        <w:rPr>
          <w:rFonts w:ascii="Times New Roman" w:eastAsiaTheme="minorEastAsia" w:hAnsi="Times New Roman"/>
          <w:bCs w:val="0"/>
          <w:noProof/>
          <w:sz w:val="22"/>
          <w:szCs w:val="22"/>
          <w:lang w:eastAsia="de-CH"/>
        </w:rPr>
      </w:pPr>
      <w:hyperlink w:anchor="_Toc505109228" w:history="1">
        <w:r w:rsidR="00306A52" w:rsidRPr="00793732">
          <w:rPr>
            <w:rStyle w:val="Hyperlink"/>
            <w:rFonts w:ascii="Times New Roman" w:hAnsi="Times New Roman"/>
            <w:i/>
            <w:noProof/>
            <w:sz w:val="22"/>
            <w:szCs w:val="22"/>
          </w:rPr>
          <w:t>2</w:t>
        </w:r>
        <w:r w:rsidR="00306A52" w:rsidRPr="00793732">
          <w:rPr>
            <w:rFonts w:ascii="Times New Roman" w:eastAsiaTheme="minorEastAsia" w:hAnsi="Times New Roman"/>
            <w:bCs w:val="0"/>
            <w:noProof/>
            <w:sz w:val="22"/>
            <w:szCs w:val="22"/>
            <w:lang w:eastAsia="de-CH"/>
          </w:rPr>
          <w:tab/>
        </w:r>
        <w:r w:rsidR="00306A52" w:rsidRPr="00793732">
          <w:rPr>
            <w:rStyle w:val="Hyperlink"/>
            <w:rFonts w:ascii="Times New Roman" w:hAnsi="Times New Roman"/>
            <w:i/>
            <w:noProof/>
            <w:sz w:val="22"/>
            <w:szCs w:val="22"/>
          </w:rPr>
          <w:t>Projektbeschreibung</w:t>
        </w:r>
        <w:r w:rsidR="00306A52" w:rsidRPr="00793732">
          <w:rPr>
            <w:rFonts w:ascii="Times New Roman" w:hAnsi="Times New Roman"/>
            <w:noProof/>
            <w:webHidden/>
            <w:sz w:val="22"/>
            <w:szCs w:val="22"/>
          </w:rPr>
          <w:tab/>
        </w:r>
        <w:r w:rsidR="00306A52" w:rsidRPr="00793732">
          <w:rPr>
            <w:rFonts w:ascii="Times New Roman" w:hAnsi="Times New Roman"/>
            <w:noProof/>
            <w:webHidden/>
            <w:sz w:val="22"/>
            <w:szCs w:val="22"/>
          </w:rPr>
          <w:fldChar w:fldCharType="begin"/>
        </w:r>
        <w:r w:rsidR="00306A52" w:rsidRPr="00793732">
          <w:rPr>
            <w:rFonts w:ascii="Times New Roman" w:hAnsi="Times New Roman"/>
            <w:noProof/>
            <w:webHidden/>
            <w:sz w:val="22"/>
            <w:szCs w:val="22"/>
          </w:rPr>
          <w:instrText xml:space="preserve"> PAGEREF _Toc505109228 \h </w:instrText>
        </w:r>
        <w:r w:rsidR="00306A52" w:rsidRPr="00793732">
          <w:rPr>
            <w:rFonts w:ascii="Times New Roman" w:hAnsi="Times New Roman"/>
            <w:noProof/>
            <w:webHidden/>
            <w:sz w:val="22"/>
            <w:szCs w:val="22"/>
          </w:rPr>
        </w:r>
        <w:r w:rsidR="00306A52" w:rsidRPr="00793732">
          <w:rPr>
            <w:rFonts w:ascii="Times New Roman" w:hAnsi="Times New Roman"/>
            <w:noProof/>
            <w:webHidden/>
            <w:sz w:val="22"/>
            <w:szCs w:val="22"/>
          </w:rPr>
          <w:fldChar w:fldCharType="separate"/>
        </w:r>
        <w:r w:rsidR="00306A52" w:rsidRPr="00793732">
          <w:rPr>
            <w:rFonts w:ascii="Times New Roman" w:hAnsi="Times New Roman"/>
            <w:noProof/>
            <w:webHidden/>
            <w:sz w:val="22"/>
            <w:szCs w:val="22"/>
          </w:rPr>
          <w:t>3</w:t>
        </w:r>
        <w:r w:rsidR="00306A52" w:rsidRPr="00793732">
          <w:rPr>
            <w:rFonts w:ascii="Times New Roman" w:hAnsi="Times New Roman"/>
            <w:noProof/>
            <w:webHidden/>
            <w:sz w:val="22"/>
            <w:szCs w:val="22"/>
          </w:rPr>
          <w:fldChar w:fldCharType="end"/>
        </w:r>
      </w:hyperlink>
    </w:p>
    <w:p w14:paraId="4A7A0413" w14:textId="5B563A7E" w:rsidR="00306A52" w:rsidRPr="00793732" w:rsidRDefault="000A7AC5">
      <w:pPr>
        <w:pStyle w:val="Verzeichnis2"/>
        <w:tabs>
          <w:tab w:val="left" w:pos="958"/>
          <w:tab w:val="right" w:leader="dot" w:pos="8778"/>
        </w:tabs>
        <w:rPr>
          <w:rFonts w:ascii="Times New Roman" w:eastAsiaTheme="minorEastAsia" w:hAnsi="Times New Roman"/>
          <w:noProof/>
          <w:sz w:val="22"/>
          <w:szCs w:val="22"/>
          <w:lang w:eastAsia="de-CH"/>
        </w:rPr>
      </w:pPr>
      <w:hyperlink w:anchor="_Toc505109229" w:history="1">
        <w:r w:rsidR="00306A52" w:rsidRPr="00793732">
          <w:rPr>
            <w:rStyle w:val="Hyperlink"/>
            <w:rFonts w:ascii="Times New Roman" w:hAnsi="Times New Roman"/>
            <w:noProof/>
            <w:sz w:val="22"/>
            <w:szCs w:val="22"/>
          </w:rPr>
          <w:t>2.1</w:t>
        </w:r>
        <w:r w:rsidR="00306A52" w:rsidRPr="00793732">
          <w:rPr>
            <w:rFonts w:ascii="Times New Roman" w:eastAsiaTheme="minorEastAsia" w:hAnsi="Times New Roman"/>
            <w:noProof/>
            <w:sz w:val="22"/>
            <w:szCs w:val="22"/>
            <w:lang w:eastAsia="de-CH"/>
          </w:rPr>
          <w:tab/>
        </w:r>
        <w:r w:rsidR="00306A52" w:rsidRPr="00793732">
          <w:rPr>
            <w:rStyle w:val="Hyperlink"/>
            <w:rFonts w:ascii="Times New Roman" w:hAnsi="Times New Roman"/>
            <w:noProof/>
            <w:sz w:val="22"/>
            <w:szCs w:val="22"/>
          </w:rPr>
          <w:t>Auswahl Applikations-Lösung</w:t>
        </w:r>
        <w:r w:rsidR="00306A52" w:rsidRPr="00793732">
          <w:rPr>
            <w:rFonts w:ascii="Times New Roman" w:hAnsi="Times New Roman"/>
            <w:noProof/>
            <w:webHidden/>
            <w:sz w:val="22"/>
            <w:szCs w:val="22"/>
          </w:rPr>
          <w:tab/>
        </w:r>
        <w:r w:rsidR="00306A52" w:rsidRPr="00793732">
          <w:rPr>
            <w:rFonts w:ascii="Times New Roman" w:hAnsi="Times New Roman"/>
            <w:noProof/>
            <w:webHidden/>
            <w:sz w:val="22"/>
            <w:szCs w:val="22"/>
          </w:rPr>
          <w:fldChar w:fldCharType="begin"/>
        </w:r>
        <w:r w:rsidR="00306A52" w:rsidRPr="00793732">
          <w:rPr>
            <w:rFonts w:ascii="Times New Roman" w:hAnsi="Times New Roman"/>
            <w:noProof/>
            <w:webHidden/>
            <w:sz w:val="22"/>
            <w:szCs w:val="22"/>
          </w:rPr>
          <w:instrText xml:space="preserve"> PAGEREF _Toc505109229 \h </w:instrText>
        </w:r>
        <w:r w:rsidR="00306A52" w:rsidRPr="00793732">
          <w:rPr>
            <w:rFonts w:ascii="Times New Roman" w:hAnsi="Times New Roman"/>
            <w:noProof/>
            <w:webHidden/>
            <w:sz w:val="22"/>
            <w:szCs w:val="22"/>
          </w:rPr>
        </w:r>
        <w:r w:rsidR="00306A52" w:rsidRPr="00793732">
          <w:rPr>
            <w:rFonts w:ascii="Times New Roman" w:hAnsi="Times New Roman"/>
            <w:noProof/>
            <w:webHidden/>
            <w:sz w:val="22"/>
            <w:szCs w:val="22"/>
          </w:rPr>
          <w:fldChar w:fldCharType="separate"/>
        </w:r>
        <w:r w:rsidR="00306A52" w:rsidRPr="00793732">
          <w:rPr>
            <w:rFonts w:ascii="Times New Roman" w:hAnsi="Times New Roman"/>
            <w:noProof/>
            <w:webHidden/>
            <w:sz w:val="22"/>
            <w:szCs w:val="22"/>
          </w:rPr>
          <w:t>3</w:t>
        </w:r>
        <w:r w:rsidR="00306A52" w:rsidRPr="00793732">
          <w:rPr>
            <w:rFonts w:ascii="Times New Roman" w:hAnsi="Times New Roman"/>
            <w:noProof/>
            <w:webHidden/>
            <w:sz w:val="22"/>
            <w:szCs w:val="22"/>
          </w:rPr>
          <w:fldChar w:fldCharType="end"/>
        </w:r>
      </w:hyperlink>
    </w:p>
    <w:p w14:paraId="45FB27DE" w14:textId="0960A1A4" w:rsidR="00306A52" w:rsidRPr="00793732" w:rsidRDefault="000A7AC5">
      <w:pPr>
        <w:pStyle w:val="Verzeichnis2"/>
        <w:tabs>
          <w:tab w:val="left" w:pos="958"/>
          <w:tab w:val="right" w:leader="dot" w:pos="8778"/>
        </w:tabs>
        <w:rPr>
          <w:rFonts w:ascii="Times New Roman" w:eastAsiaTheme="minorEastAsia" w:hAnsi="Times New Roman"/>
          <w:noProof/>
          <w:sz w:val="22"/>
          <w:szCs w:val="22"/>
          <w:lang w:eastAsia="de-CH"/>
        </w:rPr>
      </w:pPr>
      <w:hyperlink w:anchor="_Toc505109230" w:history="1">
        <w:r w:rsidR="00306A52" w:rsidRPr="00793732">
          <w:rPr>
            <w:rStyle w:val="Hyperlink"/>
            <w:rFonts w:ascii="Times New Roman" w:hAnsi="Times New Roman"/>
            <w:noProof/>
            <w:sz w:val="22"/>
            <w:szCs w:val="22"/>
          </w:rPr>
          <w:t>2.2</w:t>
        </w:r>
        <w:r w:rsidR="00306A52" w:rsidRPr="00793732">
          <w:rPr>
            <w:rFonts w:ascii="Times New Roman" w:eastAsiaTheme="minorEastAsia" w:hAnsi="Times New Roman"/>
            <w:noProof/>
            <w:sz w:val="22"/>
            <w:szCs w:val="22"/>
            <w:lang w:eastAsia="de-CH"/>
          </w:rPr>
          <w:tab/>
        </w:r>
        <w:r w:rsidR="00306A52" w:rsidRPr="00793732">
          <w:rPr>
            <w:rStyle w:val="Hyperlink"/>
            <w:rFonts w:ascii="Times New Roman" w:hAnsi="Times New Roman"/>
            <w:noProof/>
            <w:sz w:val="22"/>
            <w:szCs w:val="22"/>
          </w:rPr>
          <w:t>Methodik für Umsetzung</w:t>
        </w:r>
        <w:r w:rsidR="00306A52" w:rsidRPr="00793732">
          <w:rPr>
            <w:rFonts w:ascii="Times New Roman" w:hAnsi="Times New Roman"/>
            <w:noProof/>
            <w:webHidden/>
            <w:sz w:val="22"/>
            <w:szCs w:val="22"/>
          </w:rPr>
          <w:tab/>
        </w:r>
        <w:r w:rsidR="00306A52" w:rsidRPr="00793732">
          <w:rPr>
            <w:rFonts w:ascii="Times New Roman" w:hAnsi="Times New Roman"/>
            <w:noProof/>
            <w:webHidden/>
            <w:sz w:val="22"/>
            <w:szCs w:val="22"/>
          </w:rPr>
          <w:fldChar w:fldCharType="begin"/>
        </w:r>
        <w:r w:rsidR="00306A52" w:rsidRPr="00793732">
          <w:rPr>
            <w:rFonts w:ascii="Times New Roman" w:hAnsi="Times New Roman"/>
            <w:noProof/>
            <w:webHidden/>
            <w:sz w:val="22"/>
            <w:szCs w:val="22"/>
          </w:rPr>
          <w:instrText xml:space="preserve"> PAGEREF _Toc505109230 \h </w:instrText>
        </w:r>
        <w:r w:rsidR="00306A52" w:rsidRPr="00793732">
          <w:rPr>
            <w:rFonts w:ascii="Times New Roman" w:hAnsi="Times New Roman"/>
            <w:noProof/>
            <w:webHidden/>
            <w:sz w:val="22"/>
            <w:szCs w:val="22"/>
          </w:rPr>
        </w:r>
        <w:r w:rsidR="00306A52" w:rsidRPr="00793732">
          <w:rPr>
            <w:rFonts w:ascii="Times New Roman" w:hAnsi="Times New Roman"/>
            <w:noProof/>
            <w:webHidden/>
            <w:sz w:val="22"/>
            <w:szCs w:val="22"/>
          </w:rPr>
          <w:fldChar w:fldCharType="separate"/>
        </w:r>
        <w:r w:rsidR="00306A52" w:rsidRPr="00793732">
          <w:rPr>
            <w:rFonts w:ascii="Times New Roman" w:hAnsi="Times New Roman"/>
            <w:noProof/>
            <w:webHidden/>
            <w:sz w:val="22"/>
            <w:szCs w:val="22"/>
          </w:rPr>
          <w:t>3</w:t>
        </w:r>
        <w:r w:rsidR="00306A52" w:rsidRPr="00793732">
          <w:rPr>
            <w:rFonts w:ascii="Times New Roman" w:hAnsi="Times New Roman"/>
            <w:noProof/>
            <w:webHidden/>
            <w:sz w:val="22"/>
            <w:szCs w:val="22"/>
          </w:rPr>
          <w:fldChar w:fldCharType="end"/>
        </w:r>
      </w:hyperlink>
    </w:p>
    <w:p w14:paraId="4F3536C1" w14:textId="420276AD" w:rsidR="00306A52" w:rsidRPr="00793732" w:rsidRDefault="000A7AC5">
      <w:pPr>
        <w:pStyle w:val="Verzeichnis2"/>
        <w:tabs>
          <w:tab w:val="left" w:pos="958"/>
          <w:tab w:val="right" w:leader="dot" w:pos="8778"/>
        </w:tabs>
        <w:rPr>
          <w:rFonts w:ascii="Times New Roman" w:eastAsiaTheme="minorEastAsia" w:hAnsi="Times New Roman"/>
          <w:noProof/>
          <w:sz w:val="22"/>
          <w:szCs w:val="22"/>
          <w:lang w:eastAsia="de-CH"/>
        </w:rPr>
      </w:pPr>
      <w:hyperlink w:anchor="_Toc505109231" w:history="1">
        <w:r w:rsidR="00306A52" w:rsidRPr="00793732">
          <w:rPr>
            <w:rStyle w:val="Hyperlink"/>
            <w:rFonts w:ascii="Times New Roman" w:hAnsi="Times New Roman"/>
            <w:noProof/>
            <w:sz w:val="22"/>
            <w:szCs w:val="22"/>
          </w:rPr>
          <w:t>2.3</w:t>
        </w:r>
        <w:r w:rsidR="00306A52" w:rsidRPr="00793732">
          <w:rPr>
            <w:rFonts w:ascii="Times New Roman" w:eastAsiaTheme="minorEastAsia" w:hAnsi="Times New Roman"/>
            <w:noProof/>
            <w:sz w:val="22"/>
            <w:szCs w:val="22"/>
            <w:lang w:eastAsia="de-CH"/>
          </w:rPr>
          <w:tab/>
        </w:r>
        <w:r w:rsidR="00306A52" w:rsidRPr="00793732">
          <w:rPr>
            <w:rStyle w:val="Hyperlink"/>
            <w:rFonts w:ascii="Times New Roman" w:hAnsi="Times New Roman"/>
            <w:noProof/>
            <w:sz w:val="22"/>
            <w:szCs w:val="22"/>
          </w:rPr>
          <w:t>Vorbereitung und unterstützende Medien</w:t>
        </w:r>
        <w:r w:rsidR="00306A52" w:rsidRPr="00793732">
          <w:rPr>
            <w:rFonts w:ascii="Times New Roman" w:hAnsi="Times New Roman"/>
            <w:noProof/>
            <w:webHidden/>
            <w:sz w:val="22"/>
            <w:szCs w:val="22"/>
          </w:rPr>
          <w:tab/>
        </w:r>
        <w:r w:rsidR="00306A52" w:rsidRPr="00793732">
          <w:rPr>
            <w:rFonts w:ascii="Times New Roman" w:hAnsi="Times New Roman"/>
            <w:noProof/>
            <w:webHidden/>
            <w:sz w:val="22"/>
            <w:szCs w:val="22"/>
          </w:rPr>
          <w:fldChar w:fldCharType="begin"/>
        </w:r>
        <w:r w:rsidR="00306A52" w:rsidRPr="00793732">
          <w:rPr>
            <w:rFonts w:ascii="Times New Roman" w:hAnsi="Times New Roman"/>
            <w:noProof/>
            <w:webHidden/>
            <w:sz w:val="22"/>
            <w:szCs w:val="22"/>
          </w:rPr>
          <w:instrText xml:space="preserve"> PAGEREF _Toc505109231 \h </w:instrText>
        </w:r>
        <w:r w:rsidR="00306A52" w:rsidRPr="00793732">
          <w:rPr>
            <w:rFonts w:ascii="Times New Roman" w:hAnsi="Times New Roman"/>
            <w:noProof/>
            <w:webHidden/>
            <w:sz w:val="22"/>
            <w:szCs w:val="22"/>
          </w:rPr>
        </w:r>
        <w:r w:rsidR="00306A52" w:rsidRPr="00793732">
          <w:rPr>
            <w:rFonts w:ascii="Times New Roman" w:hAnsi="Times New Roman"/>
            <w:noProof/>
            <w:webHidden/>
            <w:sz w:val="22"/>
            <w:szCs w:val="22"/>
          </w:rPr>
          <w:fldChar w:fldCharType="separate"/>
        </w:r>
        <w:r w:rsidR="00306A52" w:rsidRPr="00793732">
          <w:rPr>
            <w:rFonts w:ascii="Times New Roman" w:hAnsi="Times New Roman"/>
            <w:noProof/>
            <w:webHidden/>
            <w:sz w:val="22"/>
            <w:szCs w:val="22"/>
          </w:rPr>
          <w:t>3</w:t>
        </w:r>
        <w:r w:rsidR="00306A52" w:rsidRPr="00793732">
          <w:rPr>
            <w:rFonts w:ascii="Times New Roman" w:hAnsi="Times New Roman"/>
            <w:noProof/>
            <w:webHidden/>
            <w:sz w:val="22"/>
            <w:szCs w:val="22"/>
          </w:rPr>
          <w:fldChar w:fldCharType="end"/>
        </w:r>
      </w:hyperlink>
    </w:p>
    <w:p w14:paraId="4782726A" w14:textId="140FBABA" w:rsidR="00306A52" w:rsidRPr="00793732" w:rsidRDefault="000A7AC5">
      <w:pPr>
        <w:pStyle w:val="Verzeichnis1"/>
        <w:tabs>
          <w:tab w:val="right" w:leader="dot" w:pos="8778"/>
        </w:tabs>
        <w:rPr>
          <w:rFonts w:ascii="Times New Roman" w:eastAsiaTheme="minorEastAsia" w:hAnsi="Times New Roman"/>
          <w:bCs w:val="0"/>
          <w:noProof/>
          <w:sz w:val="22"/>
          <w:szCs w:val="22"/>
          <w:lang w:eastAsia="de-CH"/>
        </w:rPr>
      </w:pPr>
      <w:hyperlink w:anchor="_Toc505109232" w:history="1">
        <w:r w:rsidR="00306A52" w:rsidRPr="00793732">
          <w:rPr>
            <w:rStyle w:val="Hyperlink"/>
            <w:rFonts w:ascii="Times New Roman" w:hAnsi="Times New Roman"/>
            <w:i/>
            <w:noProof/>
            <w:sz w:val="22"/>
            <w:szCs w:val="22"/>
          </w:rPr>
          <w:t>3</w:t>
        </w:r>
        <w:r w:rsidR="00306A52" w:rsidRPr="00793732">
          <w:rPr>
            <w:rFonts w:ascii="Times New Roman" w:eastAsiaTheme="minorEastAsia" w:hAnsi="Times New Roman"/>
            <w:bCs w:val="0"/>
            <w:noProof/>
            <w:sz w:val="22"/>
            <w:szCs w:val="22"/>
            <w:lang w:eastAsia="de-CH"/>
          </w:rPr>
          <w:tab/>
        </w:r>
        <w:r w:rsidR="00306A52" w:rsidRPr="00793732">
          <w:rPr>
            <w:rStyle w:val="Hyperlink"/>
            <w:rFonts w:ascii="Times New Roman" w:hAnsi="Times New Roman"/>
            <w:i/>
            <w:noProof/>
            <w:sz w:val="22"/>
            <w:szCs w:val="22"/>
          </w:rPr>
          <w:t>Projektablauf</w:t>
        </w:r>
        <w:r w:rsidR="00306A52" w:rsidRPr="00793732">
          <w:rPr>
            <w:rFonts w:ascii="Times New Roman" w:hAnsi="Times New Roman"/>
            <w:noProof/>
            <w:webHidden/>
            <w:sz w:val="22"/>
            <w:szCs w:val="22"/>
          </w:rPr>
          <w:tab/>
        </w:r>
        <w:r w:rsidR="00306A52" w:rsidRPr="00793732">
          <w:rPr>
            <w:rFonts w:ascii="Times New Roman" w:hAnsi="Times New Roman"/>
            <w:noProof/>
            <w:webHidden/>
            <w:sz w:val="22"/>
            <w:szCs w:val="22"/>
          </w:rPr>
          <w:fldChar w:fldCharType="begin"/>
        </w:r>
        <w:r w:rsidR="00306A52" w:rsidRPr="00793732">
          <w:rPr>
            <w:rFonts w:ascii="Times New Roman" w:hAnsi="Times New Roman"/>
            <w:noProof/>
            <w:webHidden/>
            <w:sz w:val="22"/>
            <w:szCs w:val="22"/>
          </w:rPr>
          <w:instrText xml:space="preserve"> PAGEREF _Toc505109232 \h </w:instrText>
        </w:r>
        <w:r w:rsidR="00306A52" w:rsidRPr="00793732">
          <w:rPr>
            <w:rFonts w:ascii="Times New Roman" w:hAnsi="Times New Roman"/>
            <w:noProof/>
            <w:webHidden/>
            <w:sz w:val="22"/>
            <w:szCs w:val="22"/>
          </w:rPr>
        </w:r>
        <w:r w:rsidR="00306A52" w:rsidRPr="00793732">
          <w:rPr>
            <w:rFonts w:ascii="Times New Roman" w:hAnsi="Times New Roman"/>
            <w:noProof/>
            <w:webHidden/>
            <w:sz w:val="22"/>
            <w:szCs w:val="22"/>
          </w:rPr>
          <w:fldChar w:fldCharType="separate"/>
        </w:r>
        <w:r w:rsidR="00306A52" w:rsidRPr="00793732">
          <w:rPr>
            <w:rFonts w:ascii="Times New Roman" w:hAnsi="Times New Roman"/>
            <w:noProof/>
            <w:webHidden/>
            <w:sz w:val="22"/>
            <w:szCs w:val="22"/>
          </w:rPr>
          <w:t>4</w:t>
        </w:r>
        <w:r w:rsidR="00306A52" w:rsidRPr="00793732">
          <w:rPr>
            <w:rFonts w:ascii="Times New Roman" w:hAnsi="Times New Roman"/>
            <w:noProof/>
            <w:webHidden/>
            <w:sz w:val="22"/>
            <w:szCs w:val="22"/>
          </w:rPr>
          <w:fldChar w:fldCharType="end"/>
        </w:r>
      </w:hyperlink>
    </w:p>
    <w:p w14:paraId="726C205A" w14:textId="47097E68" w:rsidR="00306A52" w:rsidRPr="00793732" w:rsidRDefault="000A7AC5">
      <w:pPr>
        <w:pStyle w:val="Verzeichnis1"/>
        <w:tabs>
          <w:tab w:val="right" w:leader="dot" w:pos="8778"/>
        </w:tabs>
        <w:rPr>
          <w:rFonts w:ascii="Times New Roman" w:eastAsiaTheme="minorEastAsia" w:hAnsi="Times New Roman"/>
          <w:bCs w:val="0"/>
          <w:noProof/>
          <w:sz w:val="22"/>
          <w:szCs w:val="22"/>
          <w:lang w:eastAsia="de-CH"/>
        </w:rPr>
      </w:pPr>
      <w:hyperlink w:anchor="_Toc505109233" w:history="1">
        <w:r w:rsidR="00306A52" w:rsidRPr="00793732">
          <w:rPr>
            <w:rStyle w:val="Hyperlink"/>
            <w:rFonts w:ascii="Times New Roman" w:hAnsi="Times New Roman"/>
            <w:i/>
            <w:noProof/>
            <w:sz w:val="22"/>
            <w:szCs w:val="22"/>
          </w:rPr>
          <w:t>4</w:t>
        </w:r>
        <w:r w:rsidR="00306A52" w:rsidRPr="00793732">
          <w:rPr>
            <w:rFonts w:ascii="Times New Roman" w:eastAsiaTheme="minorEastAsia" w:hAnsi="Times New Roman"/>
            <w:bCs w:val="0"/>
            <w:noProof/>
            <w:sz w:val="22"/>
            <w:szCs w:val="22"/>
            <w:lang w:eastAsia="de-CH"/>
          </w:rPr>
          <w:tab/>
        </w:r>
        <w:r w:rsidR="00306A52" w:rsidRPr="00793732">
          <w:rPr>
            <w:rStyle w:val="Hyperlink"/>
            <w:rFonts w:ascii="Times New Roman" w:hAnsi="Times New Roman"/>
            <w:i/>
            <w:noProof/>
            <w:sz w:val="22"/>
            <w:szCs w:val="22"/>
          </w:rPr>
          <w:t>Spezifikation der Anforderungen</w:t>
        </w:r>
        <w:r w:rsidR="00306A52" w:rsidRPr="00793732">
          <w:rPr>
            <w:rFonts w:ascii="Times New Roman" w:hAnsi="Times New Roman"/>
            <w:noProof/>
            <w:webHidden/>
            <w:sz w:val="22"/>
            <w:szCs w:val="22"/>
          </w:rPr>
          <w:tab/>
        </w:r>
        <w:r w:rsidR="00306A52" w:rsidRPr="00793732">
          <w:rPr>
            <w:rFonts w:ascii="Times New Roman" w:hAnsi="Times New Roman"/>
            <w:noProof/>
            <w:webHidden/>
            <w:sz w:val="22"/>
            <w:szCs w:val="22"/>
          </w:rPr>
          <w:fldChar w:fldCharType="begin"/>
        </w:r>
        <w:r w:rsidR="00306A52" w:rsidRPr="00793732">
          <w:rPr>
            <w:rFonts w:ascii="Times New Roman" w:hAnsi="Times New Roman"/>
            <w:noProof/>
            <w:webHidden/>
            <w:sz w:val="22"/>
            <w:szCs w:val="22"/>
          </w:rPr>
          <w:instrText xml:space="preserve"> PAGEREF _Toc505109233 \h </w:instrText>
        </w:r>
        <w:r w:rsidR="00306A52" w:rsidRPr="00793732">
          <w:rPr>
            <w:rFonts w:ascii="Times New Roman" w:hAnsi="Times New Roman"/>
            <w:noProof/>
            <w:webHidden/>
            <w:sz w:val="22"/>
            <w:szCs w:val="22"/>
          </w:rPr>
        </w:r>
        <w:r w:rsidR="00306A52" w:rsidRPr="00793732">
          <w:rPr>
            <w:rFonts w:ascii="Times New Roman" w:hAnsi="Times New Roman"/>
            <w:noProof/>
            <w:webHidden/>
            <w:sz w:val="22"/>
            <w:szCs w:val="22"/>
          </w:rPr>
          <w:fldChar w:fldCharType="separate"/>
        </w:r>
        <w:r w:rsidR="00306A52" w:rsidRPr="00793732">
          <w:rPr>
            <w:rFonts w:ascii="Times New Roman" w:hAnsi="Times New Roman"/>
            <w:noProof/>
            <w:webHidden/>
            <w:sz w:val="22"/>
            <w:szCs w:val="22"/>
          </w:rPr>
          <w:t>5</w:t>
        </w:r>
        <w:r w:rsidR="00306A52" w:rsidRPr="00793732">
          <w:rPr>
            <w:rFonts w:ascii="Times New Roman" w:hAnsi="Times New Roman"/>
            <w:noProof/>
            <w:webHidden/>
            <w:sz w:val="22"/>
            <w:szCs w:val="22"/>
          </w:rPr>
          <w:fldChar w:fldCharType="end"/>
        </w:r>
      </w:hyperlink>
    </w:p>
    <w:p w14:paraId="3922005A" w14:textId="11F1780F" w:rsidR="00306A52" w:rsidRPr="00793732" w:rsidRDefault="000A7AC5">
      <w:pPr>
        <w:pStyle w:val="Verzeichnis2"/>
        <w:tabs>
          <w:tab w:val="left" w:pos="958"/>
          <w:tab w:val="right" w:leader="dot" w:pos="8778"/>
        </w:tabs>
        <w:rPr>
          <w:rFonts w:ascii="Times New Roman" w:eastAsiaTheme="minorEastAsia" w:hAnsi="Times New Roman"/>
          <w:noProof/>
          <w:sz w:val="22"/>
          <w:szCs w:val="22"/>
          <w:lang w:eastAsia="de-CH"/>
        </w:rPr>
      </w:pPr>
      <w:hyperlink w:anchor="_Toc505109234" w:history="1">
        <w:r w:rsidR="00306A52" w:rsidRPr="00793732">
          <w:rPr>
            <w:rStyle w:val="Hyperlink"/>
            <w:rFonts w:ascii="Times New Roman" w:hAnsi="Times New Roman"/>
            <w:noProof/>
            <w:sz w:val="22"/>
            <w:szCs w:val="22"/>
          </w:rPr>
          <w:t>4.1</w:t>
        </w:r>
        <w:r w:rsidR="00306A52" w:rsidRPr="00793732">
          <w:rPr>
            <w:rFonts w:ascii="Times New Roman" w:eastAsiaTheme="minorEastAsia" w:hAnsi="Times New Roman"/>
            <w:noProof/>
            <w:sz w:val="22"/>
            <w:szCs w:val="22"/>
            <w:lang w:eastAsia="de-CH"/>
          </w:rPr>
          <w:tab/>
        </w:r>
        <w:r w:rsidR="00306A52" w:rsidRPr="00793732">
          <w:rPr>
            <w:rStyle w:val="Hyperlink"/>
            <w:rFonts w:ascii="Times New Roman" w:hAnsi="Times New Roman"/>
            <w:noProof/>
            <w:sz w:val="22"/>
            <w:szCs w:val="22"/>
          </w:rPr>
          <w:t>Verhaltens-Diagramme / behaviour diagrams</w:t>
        </w:r>
        <w:r w:rsidR="00306A52" w:rsidRPr="00793732">
          <w:rPr>
            <w:rFonts w:ascii="Times New Roman" w:hAnsi="Times New Roman"/>
            <w:noProof/>
            <w:webHidden/>
            <w:sz w:val="22"/>
            <w:szCs w:val="22"/>
          </w:rPr>
          <w:tab/>
        </w:r>
        <w:r w:rsidR="00306A52" w:rsidRPr="00793732">
          <w:rPr>
            <w:rFonts w:ascii="Times New Roman" w:hAnsi="Times New Roman"/>
            <w:noProof/>
            <w:webHidden/>
            <w:sz w:val="22"/>
            <w:szCs w:val="22"/>
          </w:rPr>
          <w:fldChar w:fldCharType="begin"/>
        </w:r>
        <w:r w:rsidR="00306A52" w:rsidRPr="00793732">
          <w:rPr>
            <w:rFonts w:ascii="Times New Roman" w:hAnsi="Times New Roman"/>
            <w:noProof/>
            <w:webHidden/>
            <w:sz w:val="22"/>
            <w:szCs w:val="22"/>
          </w:rPr>
          <w:instrText xml:space="preserve"> PAGEREF _Toc505109234 \h </w:instrText>
        </w:r>
        <w:r w:rsidR="00306A52" w:rsidRPr="00793732">
          <w:rPr>
            <w:rFonts w:ascii="Times New Roman" w:hAnsi="Times New Roman"/>
            <w:noProof/>
            <w:webHidden/>
            <w:sz w:val="22"/>
            <w:szCs w:val="22"/>
          </w:rPr>
        </w:r>
        <w:r w:rsidR="00306A52" w:rsidRPr="00793732">
          <w:rPr>
            <w:rFonts w:ascii="Times New Roman" w:hAnsi="Times New Roman"/>
            <w:noProof/>
            <w:webHidden/>
            <w:sz w:val="22"/>
            <w:szCs w:val="22"/>
          </w:rPr>
          <w:fldChar w:fldCharType="separate"/>
        </w:r>
        <w:r w:rsidR="00306A52" w:rsidRPr="00793732">
          <w:rPr>
            <w:rFonts w:ascii="Times New Roman" w:hAnsi="Times New Roman"/>
            <w:noProof/>
            <w:webHidden/>
            <w:sz w:val="22"/>
            <w:szCs w:val="22"/>
          </w:rPr>
          <w:t>5</w:t>
        </w:r>
        <w:r w:rsidR="00306A52" w:rsidRPr="00793732">
          <w:rPr>
            <w:rFonts w:ascii="Times New Roman" w:hAnsi="Times New Roman"/>
            <w:noProof/>
            <w:webHidden/>
            <w:sz w:val="22"/>
            <w:szCs w:val="22"/>
          </w:rPr>
          <w:fldChar w:fldCharType="end"/>
        </w:r>
      </w:hyperlink>
    </w:p>
    <w:p w14:paraId="687446A6" w14:textId="7AB0ECC1" w:rsidR="00306A52" w:rsidRPr="00793732" w:rsidRDefault="000A7AC5">
      <w:pPr>
        <w:pStyle w:val="Verzeichnis3"/>
        <w:tabs>
          <w:tab w:val="left" w:pos="1200"/>
          <w:tab w:val="right" w:leader="dot" w:pos="8778"/>
        </w:tabs>
        <w:rPr>
          <w:rFonts w:ascii="Times New Roman" w:eastAsiaTheme="minorEastAsia" w:hAnsi="Times New Roman"/>
          <w:iCs w:val="0"/>
          <w:noProof/>
          <w:sz w:val="22"/>
          <w:szCs w:val="22"/>
          <w:lang w:eastAsia="de-CH"/>
        </w:rPr>
      </w:pPr>
      <w:hyperlink w:anchor="_Toc505109235" w:history="1">
        <w:r w:rsidR="00306A52" w:rsidRPr="00793732">
          <w:rPr>
            <w:rStyle w:val="Hyperlink"/>
            <w:rFonts w:ascii="Times New Roman" w:hAnsi="Times New Roman"/>
            <w:noProof/>
            <w:sz w:val="22"/>
            <w:szCs w:val="22"/>
          </w:rPr>
          <w:t>4.1.1</w:t>
        </w:r>
        <w:r w:rsidR="00306A52" w:rsidRPr="00793732">
          <w:rPr>
            <w:rFonts w:ascii="Times New Roman" w:eastAsiaTheme="minorEastAsia" w:hAnsi="Times New Roman"/>
            <w:iCs w:val="0"/>
            <w:noProof/>
            <w:sz w:val="22"/>
            <w:szCs w:val="22"/>
            <w:lang w:eastAsia="de-CH"/>
          </w:rPr>
          <w:tab/>
        </w:r>
        <w:r w:rsidR="00306A52" w:rsidRPr="00793732">
          <w:rPr>
            <w:rStyle w:val="Hyperlink"/>
            <w:rFonts w:ascii="Times New Roman" w:hAnsi="Times New Roman"/>
            <w:noProof/>
            <w:sz w:val="22"/>
            <w:szCs w:val="22"/>
          </w:rPr>
          <w:t>Use Case Diagramm</w:t>
        </w:r>
        <w:r w:rsidR="00306A52" w:rsidRPr="00793732">
          <w:rPr>
            <w:rFonts w:ascii="Times New Roman" w:hAnsi="Times New Roman"/>
            <w:noProof/>
            <w:webHidden/>
            <w:sz w:val="22"/>
            <w:szCs w:val="22"/>
          </w:rPr>
          <w:tab/>
        </w:r>
        <w:r w:rsidR="00306A52" w:rsidRPr="00793732">
          <w:rPr>
            <w:rFonts w:ascii="Times New Roman" w:hAnsi="Times New Roman"/>
            <w:noProof/>
            <w:webHidden/>
            <w:sz w:val="22"/>
            <w:szCs w:val="22"/>
          </w:rPr>
          <w:fldChar w:fldCharType="begin"/>
        </w:r>
        <w:r w:rsidR="00306A52" w:rsidRPr="00793732">
          <w:rPr>
            <w:rFonts w:ascii="Times New Roman" w:hAnsi="Times New Roman"/>
            <w:noProof/>
            <w:webHidden/>
            <w:sz w:val="22"/>
            <w:szCs w:val="22"/>
          </w:rPr>
          <w:instrText xml:space="preserve"> PAGEREF _Toc505109235 \h </w:instrText>
        </w:r>
        <w:r w:rsidR="00306A52" w:rsidRPr="00793732">
          <w:rPr>
            <w:rFonts w:ascii="Times New Roman" w:hAnsi="Times New Roman"/>
            <w:noProof/>
            <w:webHidden/>
            <w:sz w:val="22"/>
            <w:szCs w:val="22"/>
          </w:rPr>
        </w:r>
        <w:r w:rsidR="00306A52" w:rsidRPr="00793732">
          <w:rPr>
            <w:rFonts w:ascii="Times New Roman" w:hAnsi="Times New Roman"/>
            <w:noProof/>
            <w:webHidden/>
            <w:sz w:val="22"/>
            <w:szCs w:val="22"/>
          </w:rPr>
          <w:fldChar w:fldCharType="separate"/>
        </w:r>
        <w:r w:rsidR="00306A52" w:rsidRPr="00793732">
          <w:rPr>
            <w:rFonts w:ascii="Times New Roman" w:hAnsi="Times New Roman"/>
            <w:noProof/>
            <w:webHidden/>
            <w:sz w:val="22"/>
            <w:szCs w:val="22"/>
          </w:rPr>
          <w:t>5</w:t>
        </w:r>
        <w:r w:rsidR="00306A52" w:rsidRPr="00793732">
          <w:rPr>
            <w:rFonts w:ascii="Times New Roman" w:hAnsi="Times New Roman"/>
            <w:noProof/>
            <w:webHidden/>
            <w:sz w:val="22"/>
            <w:szCs w:val="22"/>
          </w:rPr>
          <w:fldChar w:fldCharType="end"/>
        </w:r>
      </w:hyperlink>
    </w:p>
    <w:p w14:paraId="4FC732DC" w14:textId="79BD697C" w:rsidR="00306A52" w:rsidRPr="00793732" w:rsidRDefault="000A7AC5">
      <w:pPr>
        <w:pStyle w:val="Verzeichnis3"/>
        <w:tabs>
          <w:tab w:val="left" w:pos="1200"/>
          <w:tab w:val="right" w:leader="dot" w:pos="8778"/>
        </w:tabs>
        <w:rPr>
          <w:rFonts w:ascii="Times New Roman" w:eastAsiaTheme="minorEastAsia" w:hAnsi="Times New Roman"/>
          <w:iCs w:val="0"/>
          <w:noProof/>
          <w:sz w:val="22"/>
          <w:szCs w:val="22"/>
          <w:lang w:eastAsia="de-CH"/>
        </w:rPr>
      </w:pPr>
      <w:hyperlink w:anchor="_Toc505109236" w:history="1">
        <w:r w:rsidR="00306A52" w:rsidRPr="00793732">
          <w:rPr>
            <w:rStyle w:val="Hyperlink"/>
            <w:rFonts w:ascii="Times New Roman" w:hAnsi="Times New Roman"/>
            <w:noProof/>
            <w:sz w:val="22"/>
            <w:szCs w:val="22"/>
          </w:rPr>
          <w:t>4.1.2</w:t>
        </w:r>
        <w:r w:rsidR="00306A52" w:rsidRPr="00793732">
          <w:rPr>
            <w:rFonts w:ascii="Times New Roman" w:eastAsiaTheme="minorEastAsia" w:hAnsi="Times New Roman"/>
            <w:iCs w:val="0"/>
            <w:noProof/>
            <w:sz w:val="22"/>
            <w:szCs w:val="22"/>
            <w:lang w:eastAsia="de-CH"/>
          </w:rPr>
          <w:tab/>
        </w:r>
        <w:r w:rsidR="00306A52" w:rsidRPr="00793732">
          <w:rPr>
            <w:rStyle w:val="Hyperlink"/>
            <w:rFonts w:ascii="Times New Roman" w:hAnsi="Times New Roman"/>
            <w:noProof/>
            <w:sz w:val="22"/>
            <w:szCs w:val="22"/>
          </w:rPr>
          <w:t>Beschreibung Use Cases und Aktivitätsdiagramme</w:t>
        </w:r>
        <w:r w:rsidR="00306A52" w:rsidRPr="00793732">
          <w:rPr>
            <w:rFonts w:ascii="Times New Roman" w:hAnsi="Times New Roman"/>
            <w:noProof/>
            <w:webHidden/>
            <w:sz w:val="22"/>
            <w:szCs w:val="22"/>
          </w:rPr>
          <w:tab/>
        </w:r>
        <w:r w:rsidR="00306A52" w:rsidRPr="00793732">
          <w:rPr>
            <w:rFonts w:ascii="Times New Roman" w:hAnsi="Times New Roman"/>
            <w:noProof/>
            <w:webHidden/>
            <w:sz w:val="22"/>
            <w:szCs w:val="22"/>
          </w:rPr>
          <w:fldChar w:fldCharType="begin"/>
        </w:r>
        <w:r w:rsidR="00306A52" w:rsidRPr="00793732">
          <w:rPr>
            <w:rFonts w:ascii="Times New Roman" w:hAnsi="Times New Roman"/>
            <w:noProof/>
            <w:webHidden/>
            <w:sz w:val="22"/>
            <w:szCs w:val="22"/>
          </w:rPr>
          <w:instrText xml:space="preserve"> PAGEREF _Toc505109236 \h </w:instrText>
        </w:r>
        <w:r w:rsidR="00306A52" w:rsidRPr="00793732">
          <w:rPr>
            <w:rFonts w:ascii="Times New Roman" w:hAnsi="Times New Roman"/>
            <w:noProof/>
            <w:webHidden/>
            <w:sz w:val="22"/>
            <w:szCs w:val="22"/>
          </w:rPr>
        </w:r>
        <w:r w:rsidR="00306A52" w:rsidRPr="00793732">
          <w:rPr>
            <w:rFonts w:ascii="Times New Roman" w:hAnsi="Times New Roman"/>
            <w:noProof/>
            <w:webHidden/>
            <w:sz w:val="22"/>
            <w:szCs w:val="22"/>
          </w:rPr>
          <w:fldChar w:fldCharType="separate"/>
        </w:r>
        <w:r w:rsidR="00306A52" w:rsidRPr="00793732">
          <w:rPr>
            <w:rFonts w:ascii="Times New Roman" w:hAnsi="Times New Roman"/>
            <w:noProof/>
            <w:webHidden/>
            <w:sz w:val="22"/>
            <w:szCs w:val="22"/>
          </w:rPr>
          <w:t>6</w:t>
        </w:r>
        <w:r w:rsidR="00306A52" w:rsidRPr="00793732">
          <w:rPr>
            <w:rFonts w:ascii="Times New Roman" w:hAnsi="Times New Roman"/>
            <w:noProof/>
            <w:webHidden/>
            <w:sz w:val="22"/>
            <w:szCs w:val="22"/>
          </w:rPr>
          <w:fldChar w:fldCharType="end"/>
        </w:r>
      </w:hyperlink>
    </w:p>
    <w:p w14:paraId="27F6F29F" w14:textId="0BF9820A" w:rsidR="00306A52" w:rsidRPr="00793732" w:rsidRDefault="000A7AC5">
      <w:pPr>
        <w:pStyle w:val="Verzeichnis4"/>
        <w:tabs>
          <w:tab w:val="left" w:pos="1440"/>
          <w:tab w:val="right" w:leader="dot" w:pos="8778"/>
        </w:tabs>
        <w:rPr>
          <w:rFonts w:ascii="Times New Roman" w:eastAsiaTheme="minorEastAsia" w:hAnsi="Times New Roman"/>
          <w:noProof/>
          <w:sz w:val="22"/>
          <w:szCs w:val="22"/>
          <w:lang w:eastAsia="de-CH"/>
        </w:rPr>
      </w:pPr>
      <w:hyperlink w:anchor="_Toc505109237" w:history="1">
        <w:r w:rsidR="00306A52" w:rsidRPr="00793732">
          <w:rPr>
            <w:rStyle w:val="Hyperlink"/>
            <w:rFonts w:ascii="Times New Roman" w:hAnsi="Times New Roman"/>
            <w:noProof/>
            <w:sz w:val="22"/>
            <w:szCs w:val="22"/>
          </w:rPr>
          <w:t>4.1.2.1</w:t>
        </w:r>
        <w:r w:rsidR="00306A52" w:rsidRPr="00793732">
          <w:rPr>
            <w:rFonts w:ascii="Times New Roman" w:eastAsiaTheme="minorEastAsia" w:hAnsi="Times New Roman"/>
            <w:noProof/>
            <w:sz w:val="22"/>
            <w:szCs w:val="22"/>
            <w:lang w:eastAsia="de-CH"/>
          </w:rPr>
          <w:tab/>
        </w:r>
        <w:r w:rsidR="00306A52" w:rsidRPr="00793732">
          <w:rPr>
            <w:rStyle w:val="Hyperlink"/>
            <w:rFonts w:ascii="Times New Roman" w:hAnsi="Times New Roman"/>
            <w:noProof/>
            <w:sz w:val="22"/>
            <w:szCs w:val="22"/>
          </w:rPr>
          <w:t>URL aufrufen</w:t>
        </w:r>
        <w:r w:rsidR="00306A52" w:rsidRPr="00793732">
          <w:rPr>
            <w:rFonts w:ascii="Times New Roman" w:hAnsi="Times New Roman"/>
            <w:noProof/>
            <w:webHidden/>
            <w:sz w:val="22"/>
            <w:szCs w:val="22"/>
          </w:rPr>
          <w:tab/>
        </w:r>
        <w:r w:rsidR="00306A52" w:rsidRPr="00793732">
          <w:rPr>
            <w:rFonts w:ascii="Times New Roman" w:hAnsi="Times New Roman"/>
            <w:noProof/>
            <w:webHidden/>
            <w:sz w:val="22"/>
            <w:szCs w:val="22"/>
          </w:rPr>
          <w:fldChar w:fldCharType="begin"/>
        </w:r>
        <w:r w:rsidR="00306A52" w:rsidRPr="00793732">
          <w:rPr>
            <w:rFonts w:ascii="Times New Roman" w:hAnsi="Times New Roman"/>
            <w:noProof/>
            <w:webHidden/>
            <w:sz w:val="22"/>
            <w:szCs w:val="22"/>
          </w:rPr>
          <w:instrText xml:space="preserve"> PAGEREF _Toc505109237 \h </w:instrText>
        </w:r>
        <w:r w:rsidR="00306A52" w:rsidRPr="00793732">
          <w:rPr>
            <w:rFonts w:ascii="Times New Roman" w:hAnsi="Times New Roman"/>
            <w:noProof/>
            <w:webHidden/>
            <w:sz w:val="22"/>
            <w:szCs w:val="22"/>
          </w:rPr>
        </w:r>
        <w:r w:rsidR="00306A52" w:rsidRPr="00793732">
          <w:rPr>
            <w:rFonts w:ascii="Times New Roman" w:hAnsi="Times New Roman"/>
            <w:noProof/>
            <w:webHidden/>
            <w:sz w:val="22"/>
            <w:szCs w:val="22"/>
          </w:rPr>
          <w:fldChar w:fldCharType="separate"/>
        </w:r>
        <w:r w:rsidR="00306A52" w:rsidRPr="00793732">
          <w:rPr>
            <w:rFonts w:ascii="Times New Roman" w:hAnsi="Times New Roman"/>
            <w:noProof/>
            <w:webHidden/>
            <w:sz w:val="22"/>
            <w:szCs w:val="22"/>
          </w:rPr>
          <w:t>6</w:t>
        </w:r>
        <w:r w:rsidR="00306A52" w:rsidRPr="00793732">
          <w:rPr>
            <w:rFonts w:ascii="Times New Roman" w:hAnsi="Times New Roman"/>
            <w:noProof/>
            <w:webHidden/>
            <w:sz w:val="22"/>
            <w:szCs w:val="22"/>
          </w:rPr>
          <w:fldChar w:fldCharType="end"/>
        </w:r>
      </w:hyperlink>
    </w:p>
    <w:p w14:paraId="47C6894A" w14:textId="6E155A9F" w:rsidR="00306A52" w:rsidRPr="00793732" w:rsidRDefault="000A7AC5">
      <w:pPr>
        <w:pStyle w:val="Verzeichnis4"/>
        <w:tabs>
          <w:tab w:val="left" w:pos="1440"/>
          <w:tab w:val="right" w:leader="dot" w:pos="8778"/>
        </w:tabs>
        <w:rPr>
          <w:rFonts w:ascii="Times New Roman" w:eastAsiaTheme="minorEastAsia" w:hAnsi="Times New Roman"/>
          <w:noProof/>
          <w:sz w:val="22"/>
          <w:szCs w:val="22"/>
          <w:lang w:eastAsia="de-CH"/>
        </w:rPr>
      </w:pPr>
      <w:hyperlink w:anchor="_Toc505109238" w:history="1">
        <w:r w:rsidR="00306A52" w:rsidRPr="00793732">
          <w:rPr>
            <w:rStyle w:val="Hyperlink"/>
            <w:rFonts w:ascii="Times New Roman" w:hAnsi="Times New Roman"/>
            <w:noProof/>
            <w:sz w:val="22"/>
            <w:szCs w:val="22"/>
          </w:rPr>
          <w:t>4.1.2.3</w:t>
        </w:r>
        <w:r w:rsidR="00306A52" w:rsidRPr="00793732">
          <w:rPr>
            <w:rFonts w:ascii="Times New Roman" w:eastAsiaTheme="minorEastAsia" w:hAnsi="Times New Roman"/>
            <w:noProof/>
            <w:sz w:val="22"/>
            <w:szCs w:val="22"/>
            <w:lang w:eastAsia="de-CH"/>
          </w:rPr>
          <w:tab/>
        </w:r>
        <w:r w:rsidR="00306A52" w:rsidRPr="00793732">
          <w:rPr>
            <w:rStyle w:val="Hyperlink"/>
            <w:rFonts w:ascii="Times New Roman" w:hAnsi="Times New Roman"/>
            <w:noProof/>
            <w:sz w:val="22"/>
            <w:szCs w:val="22"/>
          </w:rPr>
          <w:t>Anlage platzieren</w:t>
        </w:r>
        <w:r w:rsidR="00306A52" w:rsidRPr="00793732">
          <w:rPr>
            <w:rFonts w:ascii="Times New Roman" w:hAnsi="Times New Roman"/>
            <w:noProof/>
            <w:webHidden/>
            <w:sz w:val="22"/>
            <w:szCs w:val="22"/>
          </w:rPr>
          <w:tab/>
        </w:r>
        <w:r w:rsidR="00306A52" w:rsidRPr="00793732">
          <w:rPr>
            <w:rFonts w:ascii="Times New Roman" w:hAnsi="Times New Roman"/>
            <w:noProof/>
            <w:webHidden/>
            <w:sz w:val="22"/>
            <w:szCs w:val="22"/>
          </w:rPr>
          <w:fldChar w:fldCharType="begin"/>
        </w:r>
        <w:r w:rsidR="00306A52" w:rsidRPr="00793732">
          <w:rPr>
            <w:rFonts w:ascii="Times New Roman" w:hAnsi="Times New Roman"/>
            <w:noProof/>
            <w:webHidden/>
            <w:sz w:val="22"/>
            <w:szCs w:val="22"/>
          </w:rPr>
          <w:instrText xml:space="preserve"> PAGEREF _Toc505109238 \h </w:instrText>
        </w:r>
        <w:r w:rsidR="00306A52" w:rsidRPr="00793732">
          <w:rPr>
            <w:rFonts w:ascii="Times New Roman" w:hAnsi="Times New Roman"/>
            <w:noProof/>
            <w:webHidden/>
            <w:sz w:val="22"/>
            <w:szCs w:val="22"/>
          </w:rPr>
        </w:r>
        <w:r w:rsidR="00306A52" w:rsidRPr="00793732">
          <w:rPr>
            <w:rFonts w:ascii="Times New Roman" w:hAnsi="Times New Roman"/>
            <w:noProof/>
            <w:webHidden/>
            <w:sz w:val="22"/>
            <w:szCs w:val="22"/>
          </w:rPr>
          <w:fldChar w:fldCharType="separate"/>
        </w:r>
        <w:r w:rsidR="00306A52" w:rsidRPr="00793732">
          <w:rPr>
            <w:rFonts w:ascii="Times New Roman" w:hAnsi="Times New Roman"/>
            <w:noProof/>
            <w:webHidden/>
            <w:sz w:val="22"/>
            <w:szCs w:val="22"/>
          </w:rPr>
          <w:t>7</w:t>
        </w:r>
        <w:r w:rsidR="00306A52" w:rsidRPr="00793732">
          <w:rPr>
            <w:rFonts w:ascii="Times New Roman" w:hAnsi="Times New Roman"/>
            <w:noProof/>
            <w:webHidden/>
            <w:sz w:val="22"/>
            <w:szCs w:val="22"/>
          </w:rPr>
          <w:fldChar w:fldCharType="end"/>
        </w:r>
      </w:hyperlink>
    </w:p>
    <w:p w14:paraId="268DB952" w14:textId="6BF9C574" w:rsidR="00306A52" w:rsidRPr="00793732" w:rsidRDefault="000A7AC5">
      <w:pPr>
        <w:pStyle w:val="Verzeichnis4"/>
        <w:tabs>
          <w:tab w:val="left" w:pos="1440"/>
          <w:tab w:val="right" w:leader="dot" w:pos="8778"/>
        </w:tabs>
        <w:rPr>
          <w:rFonts w:ascii="Times New Roman" w:eastAsiaTheme="minorEastAsia" w:hAnsi="Times New Roman"/>
          <w:noProof/>
          <w:sz w:val="22"/>
          <w:szCs w:val="22"/>
          <w:lang w:eastAsia="de-CH"/>
        </w:rPr>
      </w:pPr>
      <w:hyperlink w:anchor="_Toc505109239" w:history="1">
        <w:r w:rsidR="00306A52" w:rsidRPr="00793732">
          <w:rPr>
            <w:rStyle w:val="Hyperlink"/>
            <w:rFonts w:ascii="Times New Roman" w:hAnsi="Times New Roman"/>
            <w:noProof/>
            <w:sz w:val="22"/>
            <w:szCs w:val="22"/>
          </w:rPr>
          <w:t>4.1.2.4</w:t>
        </w:r>
        <w:r w:rsidR="00306A52" w:rsidRPr="00793732">
          <w:rPr>
            <w:rFonts w:ascii="Times New Roman" w:eastAsiaTheme="minorEastAsia" w:hAnsi="Times New Roman"/>
            <w:noProof/>
            <w:sz w:val="22"/>
            <w:szCs w:val="22"/>
            <w:lang w:eastAsia="de-CH"/>
          </w:rPr>
          <w:tab/>
        </w:r>
        <w:r w:rsidR="00306A52" w:rsidRPr="00793732">
          <w:rPr>
            <w:rStyle w:val="Hyperlink"/>
            <w:rFonts w:ascii="Times New Roman" w:hAnsi="Times New Roman"/>
            <w:noProof/>
            <w:sz w:val="22"/>
            <w:szCs w:val="22"/>
          </w:rPr>
          <w:t>RTD Tool abrufen</w:t>
        </w:r>
        <w:r w:rsidR="00306A52" w:rsidRPr="00793732">
          <w:rPr>
            <w:rFonts w:ascii="Times New Roman" w:hAnsi="Times New Roman"/>
            <w:noProof/>
            <w:webHidden/>
            <w:sz w:val="22"/>
            <w:szCs w:val="22"/>
          </w:rPr>
          <w:tab/>
        </w:r>
        <w:r w:rsidR="00306A52" w:rsidRPr="00793732">
          <w:rPr>
            <w:rFonts w:ascii="Times New Roman" w:hAnsi="Times New Roman"/>
            <w:noProof/>
            <w:webHidden/>
            <w:sz w:val="22"/>
            <w:szCs w:val="22"/>
          </w:rPr>
          <w:fldChar w:fldCharType="begin"/>
        </w:r>
        <w:r w:rsidR="00306A52" w:rsidRPr="00793732">
          <w:rPr>
            <w:rFonts w:ascii="Times New Roman" w:hAnsi="Times New Roman"/>
            <w:noProof/>
            <w:webHidden/>
            <w:sz w:val="22"/>
            <w:szCs w:val="22"/>
          </w:rPr>
          <w:instrText xml:space="preserve"> PAGEREF _Toc505109239 \h </w:instrText>
        </w:r>
        <w:r w:rsidR="00306A52" w:rsidRPr="00793732">
          <w:rPr>
            <w:rFonts w:ascii="Times New Roman" w:hAnsi="Times New Roman"/>
            <w:noProof/>
            <w:webHidden/>
            <w:sz w:val="22"/>
            <w:szCs w:val="22"/>
          </w:rPr>
        </w:r>
        <w:r w:rsidR="00306A52" w:rsidRPr="00793732">
          <w:rPr>
            <w:rFonts w:ascii="Times New Roman" w:hAnsi="Times New Roman"/>
            <w:noProof/>
            <w:webHidden/>
            <w:sz w:val="22"/>
            <w:szCs w:val="22"/>
          </w:rPr>
          <w:fldChar w:fldCharType="separate"/>
        </w:r>
        <w:r w:rsidR="00306A52" w:rsidRPr="00793732">
          <w:rPr>
            <w:rFonts w:ascii="Times New Roman" w:hAnsi="Times New Roman"/>
            <w:noProof/>
            <w:webHidden/>
            <w:sz w:val="22"/>
            <w:szCs w:val="22"/>
          </w:rPr>
          <w:t>8</w:t>
        </w:r>
        <w:r w:rsidR="00306A52" w:rsidRPr="00793732">
          <w:rPr>
            <w:rFonts w:ascii="Times New Roman" w:hAnsi="Times New Roman"/>
            <w:noProof/>
            <w:webHidden/>
            <w:sz w:val="22"/>
            <w:szCs w:val="22"/>
          </w:rPr>
          <w:fldChar w:fldCharType="end"/>
        </w:r>
      </w:hyperlink>
    </w:p>
    <w:p w14:paraId="260B45AC" w14:textId="58B1DA21" w:rsidR="00306A52" w:rsidRPr="00793732" w:rsidRDefault="000A7AC5">
      <w:pPr>
        <w:pStyle w:val="Verzeichnis4"/>
        <w:tabs>
          <w:tab w:val="left" w:pos="1440"/>
          <w:tab w:val="right" w:leader="dot" w:pos="8778"/>
        </w:tabs>
        <w:rPr>
          <w:rFonts w:ascii="Times New Roman" w:eastAsiaTheme="minorEastAsia" w:hAnsi="Times New Roman"/>
          <w:noProof/>
          <w:sz w:val="22"/>
          <w:szCs w:val="22"/>
          <w:lang w:eastAsia="de-CH"/>
        </w:rPr>
      </w:pPr>
      <w:hyperlink w:anchor="_Toc505109240" w:history="1">
        <w:r w:rsidR="00306A52" w:rsidRPr="00793732">
          <w:rPr>
            <w:rStyle w:val="Hyperlink"/>
            <w:rFonts w:ascii="Times New Roman" w:hAnsi="Times New Roman"/>
            <w:noProof/>
            <w:sz w:val="22"/>
            <w:szCs w:val="22"/>
          </w:rPr>
          <w:t>4.1.2.5</w:t>
        </w:r>
        <w:r w:rsidR="00306A52" w:rsidRPr="00793732">
          <w:rPr>
            <w:rFonts w:ascii="Times New Roman" w:eastAsiaTheme="minorEastAsia" w:hAnsi="Times New Roman"/>
            <w:noProof/>
            <w:sz w:val="22"/>
            <w:szCs w:val="22"/>
            <w:lang w:eastAsia="de-CH"/>
          </w:rPr>
          <w:tab/>
        </w:r>
        <w:r w:rsidR="00306A52" w:rsidRPr="00793732">
          <w:rPr>
            <w:rStyle w:val="Hyperlink"/>
            <w:rFonts w:ascii="Times New Roman" w:hAnsi="Times New Roman"/>
            <w:noProof/>
            <w:sz w:val="22"/>
            <w:szCs w:val="22"/>
          </w:rPr>
          <w:t>GS Watcher</w:t>
        </w:r>
        <w:r w:rsidR="00306A52" w:rsidRPr="00793732">
          <w:rPr>
            <w:rFonts w:ascii="Times New Roman" w:hAnsi="Times New Roman"/>
            <w:noProof/>
            <w:webHidden/>
            <w:sz w:val="22"/>
            <w:szCs w:val="22"/>
          </w:rPr>
          <w:tab/>
        </w:r>
        <w:r w:rsidR="00306A52" w:rsidRPr="00793732">
          <w:rPr>
            <w:rFonts w:ascii="Times New Roman" w:hAnsi="Times New Roman"/>
            <w:noProof/>
            <w:webHidden/>
            <w:sz w:val="22"/>
            <w:szCs w:val="22"/>
          </w:rPr>
          <w:fldChar w:fldCharType="begin"/>
        </w:r>
        <w:r w:rsidR="00306A52" w:rsidRPr="00793732">
          <w:rPr>
            <w:rFonts w:ascii="Times New Roman" w:hAnsi="Times New Roman"/>
            <w:noProof/>
            <w:webHidden/>
            <w:sz w:val="22"/>
            <w:szCs w:val="22"/>
          </w:rPr>
          <w:instrText xml:space="preserve"> PAGEREF _Toc505109240 \h </w:instrText>
        </w:r>
        <w:r w:rsidR="00306A52" w:rsidRPr="00793732">
          <w:rPr>
            <w:rFonts w:ascii="Times New Roman" w:hAnsi="Times New Roman"/>
            <w:noProof/>
            <w:webHidden/>
            <w:sz w:val="22"/>
            <w:szCs w:val="22"/>
          </w:rPr>
        </w:r>
        <w:r w:rsidR="00306A52" w:rsidRPr="00793732">
          <w:rPr>
            <w:rFonts w:ascii="Times New Roman" w:hAnsi="Times New Roman"/>
            <w:noProof/>
            <w:webHidden/>
            <w:sz w:val="22"/>
            <w:szCs w:val="22"/>
          </w:rPr>
          <w:fldChar w:fldCharType="separate"/>
        </w:r>
        <w:r w:rsidR="00306A52" w:rsidRPr="00793732">
          <w:rPr>
            <w:rFonts w:ascii="Times New Roman" w:hAnsi="Times New Roman"/>
            <w:noProof/>
            <w:webHidden/>
            <w:sz w:val="22"/>
            <w:szCs w:val="22"/>
          </w:rPr>
          <w:t>8</w:t>
        </w:r>
        <w:r w:rsidR="00306A52" w:rsidRPr="00793732">
          <w:rPr>
            <w:rFonts w:ascii="Times New Roman" w:hAnsi="Times New Roman"/>
            <w:noProof/>
            <w:webHidden/>
            <w:sz w:val="22"/>
            <w:szCs w:val="22"/>
          </w:rPr>
          <w:fldChar w:fldCharType="end"/>
        </w:r>
      </w:hyperlink>
    </w:p>
    <w:p w14:paraId="197CAAE2" w14:textId="02FB2E05" w:rsidR="00306A52" w:rsidRPr="00793732" w:rsidRDefault="000A7AC5">
      <w:pPr>
        <w:pStyle w:val="Verzeichnis4"/>
        <w:tabs>
          <w:tab w:val="left" w:pos="1440"/>
          <w:tab w:val="right" w:leader="dot" w:pos="8778"/>
        </w:tabs>
        <w:rPr>
          <w:rFonts w:ascii="Times New Roman" w:eastAsiaTheme="minorEastAsia" w:hAnsi="Times New Roman"/>
          <w:noProof/>
          <w:sz w:val="22"/>
          <w:szCs w:val="22"/>
          <w:lang w:eastAsia="de-CH"/>
        </w:rPr>
      </w:pPr>
      <w:hyperlink w:anchor="_Toc505109241" w:history="1">
        <w:r w:rsidR="00306A52" w:rsidRPr="00793732">
          <w:rPr>
            <w:rStyle w:val="Hyperlink"/>
            <w:rFonts w:ascii="Times New Roman" w:hAnsi="Times New Roman"/>
            <w:noProof/>
            <w:sz w:val="22"/>
            <w:szCs w:val="22"/>
          </w:rPr>
          <w:t>4.1.2.6</w:t>
        </w:r>
        <w:r w:rsidR="00306A52" w:rsidRPr="00793732">
          <w:rPr>
            <w:rFonts w:ascii="Times New Roman" w:eastAsiaTheme="minorEastAsia" w:hAnsi="Times New Roman"/>
            <w:noProof/>
            <w:sz w:val="22"/>
            <w:szCs w:val="22"/>
            <w:lang w:eastAsia="de-CH"/>
          </w:rPr>
          <w:tab/>
        </w:r>
        <w:r w:rsidR="00306A52" w:rsidRPr="00793732">
          <w:rPr>
            <w:rStyle w:val="Hyperlink"/>
            <w:rFonts w:ascii="Times New Roman" w:hAnsi="Times New Roman"/>
            <w:noProof/>
            <w:sz w:val="22"/>
            <w:szCs w:val="22"/>
          </w:rPr>
          <w:t>Arbitrage Engine #1</w:t>
        </w:r>
        <w:r w:rsidR="00306A52" w:rsidRPr="00793732">
          <w:rPr>
            <w:rFonts w:ascii="Times New Roman" w:hAnsi="Times New Roman"/>
            <w:noProof/>
            <w:webHidden/>
            <w:sz w:val="22"/>
            <w:szCs w:val="22"/>
          </w:rPr>
          <w:tab/>
        </w:r>
        <w:r w:rsidR="00306A52" w:rsidRPr="00793732">
          <w:rPr>
            <w:rFonts w:ascii="Times New Roman" w:hAnsi="Times New Roman"/>
            <w:noProof/>
            <w:webHidden/>
            <w:sz w:val="22"/>
            <w:szCs w:val="22"/>
          </w:rPr>
          <w:fldChar w:fldCharType="begin"/>
        </w:r>
        <w:r w:rsidR="00306A52" w:rsidRPr="00793732">
          <w:rPr>
            <w:rFonts w:ascii="Times New Roman" w:hAnsi="Times New Roman"/>
            <w:noProof/>
            <w:webHidden/>
            <w:sz w:val="22"/>
            <w:szCs w:val="22"/>
          </w:rPr>
          <w:instrText xml:space="preserve"> PAGEREF _Toc505109241 \h </w:instrText>
        </w:r>
        <w:r w:rsidR="00306A52" w:rsidRPr="00793732">
          <w:rPr>
            <w:rFonts w:ascii="Times New Roman" w:hAnsi="Times New Roman"/>
            <w:noProof/>
            <w:webHidden/>
            <w:sz w:val="22"/>
            <w:szCs w:val="22"/>
          </w:rPr>
        </w:r>
        <w:r w:rsidR="00306A52" w:rsidRPr="00793732">
          <w:rPr>
            <w:rFonts w:ascii="Times New Roman" w:hAnsi="Times New Roman"/>
            <w:noProof/>
            <w:webHidden/>
            <w:sz w:val="22"/>
            <w:szCs w:val="22"/>
          </w:rPr>
          <w:fldChar w:fldCharType="separate"/>
        </w:r>
        <w:r w:rsidR="00306A52" w:rsidRPr="00793732">
          <w:rPr>
            <w:rFonts w:ascii="Times New Roman" w:hAnsi="Times New Roman"/>
            <w:noProof/>
            <w:webHidden/>
            <w:sz w:val="22"/>
            <w:szCs w:val="22"/>
          </w:rPr>
          <w:t>8</w:t>
        </w:r>
        <w:r w:rsidR="00306A52" w:rsidRPr="00793732">
          <w:rPr>
            <w:rFonts w:ascii="Times New Roman" w:hAnsi="Times New Roman"/>
            <w:noProof/>
            <w:webHidden/>
            <w:sz w:val="22"/>
            <w:szCs w:val="22"/>
          </w:rPr>
          <w:fldChar w:fldCharType="end"/>
        </w:r>
      </w:hyperlink>
    </w:p>
    <w:p w14:paraId="5EB459F2" w14:textId="12EA2E9D" w:rsidR="00306A52" w:rsidRPr="00793732" w:rsidRDefault="000A7AC5">
      <w:pPr>
        <w:pStyle w:val="Verzeichnis4"/>
        <w:tabs>
          <w:tab w:val="left" w:pos="1440"/>
          <w:tab w:val="right" w:leader="dot" w:pos="8778"/>
        </w:tabs>
        <w:rPr>
          <w:rFonts w:ascii="Times New Roman" w:eastAsiaTheme="minorEastAsia" w:hAnsi="Times New Roman"/>
          <w:noProof/>
          <w:sz w:val="22"/>
          <w:szCs w:val="22"/>
          <w:lang w:eastAsia="de-CH"/>
        </w:rPr>
      </w:pPr>
      <w:hyperlink w:anchor="_Toc505109242" w:history="1">
        <w:r w:rsidR="00306A52" w:rsidRPr="00793732">
          <w:rPr>
            <w:rStyle w:val="Hyperlink"/>
            <w:rFonts w:ascii="Times New Roman" w:hAnsi="Times New Roman"/>
            <w:noProof/>
            <w:sz w:val="22"/>
            <w:szCs w:val="22"/>
          </w:rPr>
          <w:t>4.1.2.7</w:t>
        </w:r>
        <w:r w:rsidR="00306A52" w:rsidRPr="00793732">
          <w:rPr>
            <w:rFonts w:ascii="Times New Roman" w:eastAsiaTheme="minorEastAsia" w:hAnsi="Times New Roman"/>
            <w:noProof/>
            <w:sz w:val="22"/>
            <w:szCs w:val="22"/>
            <w:lang w:eastAsia="de-CH"/>
          </w:rPr>
          <w:tab/>
        </w:r>
        <w:r w:rsidR="00306A52" w:rsidRPr="00793732">
          <w:rPr>
            <w:rStyle w:val="Hyperlink"/>
            <w:rFonts w:ascii="Times New Roman" w:hAnsi="Times New Roman"/>
            <w:noProof/>
            <w:sz w:val="22"/>
            <w:szCs w:val="22"/>
          </w:rPr>
          <w:t>Kill Switch</w:t>
        </w:r>
        <w:r w:rsidR="00306A52" w:rsidRPr="00793732">
          <w:rPr>
            <w:rFonts w:ascii="Times New Roman" w:hAnsi="Times New Roman"/>
            <w:noProof/>
            <w:webHidden/>
            <w:sz w:val="22"/>
            <w:szCs w:val="22"/>
          </w:rPr>
          <w:tab/>
        </w:r>
        <w:r w:rsidR="00306A52" w:rsidRPr="00793732">
          <w:rPr>
            <w:rFonts w:ascii="Times New Roman" w:hAnsi="Times New Roman"/>
            <w:noProof/>
            <w:webHidden/>
            <w:sz w:val="22"/>
            <w:szCs w:val="22"/>
          </w:rPr>
          <w:fldChar w:fldCharType="begin"/>
        </w:r>
        <w:r w:rsidR="00306A52" w:rsidRPr="00793732">
          <w:rPr>
            <w:rFonts w:ascii="Times New Roman" w:hAnsi="Times New Roman"/>
            <w:noProof/>
            <w:webHidden/>
            <w:sz w:val="22"/>
            <w:szCs w:val="22"/>
          </w:rPr>
          <w:instrText xml:space="preserve"> PAGEREF _Toc505109242 \h </w:instrText>
        </w:r>
        <w:r w:rsidR="00306A52" w:rsidRPr="00793732">
          <w:rPr>
            <w:rFonts w:ascii="Times New Roman" w:hAnsi="Times New Roman"/>
            <w:noProof/>
            <w:webHidden/>
            <w:sz w:val="22"/>
            <w:szCs w:val="22"/>
          </w:rPr>
        </w:r>
        <w:r w:rsidR="00306A52" w:rsidRPr="00793732">
          <w:rPr>
            <w:rFonts w:ascii="Times New Roman" w:hAnsi="Times New Roman"/>
            <w:noProof/>
            <w:webHidden/>
            <w:sz w:val="22"/>
            <w:szCs w:val="22"/>
          </w:rPr>
          <w:fldChar w:fldCharType="separate"/>
        </w:r>
        <w:r w:rsidR="00306A52" w:rsidRPr="00793732">
          <w:rPr>
            <w:rFonts w:ascii="Times New Roman" w:hAnsi="Times New Roman"/>
            <w:noProof/>
            <w:webHidden/>
            <w:sz w:val="22"/>
            <w:szCs w:val="22"/>
          </w:rPr>
          <w:t>9</w:t>
        </w:r>
        <w:r w:rsidR="00306A52" w:rsidRPr="00793732">
          <w:rPr>
            <w:rFonts w:ascii="Times New Roman" w:hAnsi="Times New Roman"/>
            <w:noProof/>
            <w:webHidden/>
            <w:sz w:val="22"/>
            <w:szCs w:val="22"/>
          </w:rPr>
          <w:fldChar w:fldCharType="end"/>
        </w:r>
      </w:hyperlink>
    </w:p>
    <w:p w14:paraId="47EB7B72" w14:textId="52D18F02" w:rsidR="00306A52" w:rsidRPr="00793732" w:rsidRDefault="000A7AC5">
      <w:pPr>
        <w:pStyle w:val="Verzeichnis4"/>
        <w:tabs>
          <w:tab w:val="left" w:pos="1440"/>
          <w:tab w:val="right" w:leader="dot" w:pos="8778"/>
        </w:tabs>
        <w:rPr>
          <w:rFonts w:ascii="Times New Roman" w:eastAsiaTheme="minorEastAsia" w:hAnsi="Times New Roman"/>
          <w:noProof/>
          <w:sz w:val="22"/>
          <w:szCs w:val="22"/>
          <w:lang w:eastAsia="de-CH"/>
        </w:rPr>
      </w:pPr>
      <w:hyperlink w:anchor="_Toc505109243" w:history="1">
        <w:r w:rsidR="00306A52" w:rsidRPr="00793732">
          <w:rPr>
            <w:rStyle w:val="Hyperlink"/>
            <w:rFonts w:ascii="Times New Roman" w:hAnsi="Times New Roman"/>
            <w:noProof/>
            <w:sz w:val="22"/>
            <w:szCs w:val="22"/>
          </w:rPr>
          <w:t>4.1.2.8</w:t>
        </w:r>
        <w:r w:rsidR="00306A52" w:rsidRPr="00793732">
          <w:rPr>
            <w:rFonts w:ascii="Times New Roman" w:eastAsiaTheme="minorEastAsia" w:hAnsi="Times New Roman"/>
            <w:noProof/>
            <w:sz w:val="22"/>
            <w:szCs w:val="22"/>
            <w:lang w:eastAsia="de-CH"/>
          </w:rPr>
          <w:tab/>
        </w:r>
        <w:r w:rsidR="00306A52" w:rsidRPr="00793732">
          <w:rPr>
            <w:rStyle w:val="Hyperlink"/>
            <w:rFonts w:ascii="Times New Roman" w:hAnsi="Times New Roman"/>
            <w:noProof/>
            <w:sz w:val="22"/>
            <w:szCs w:val="22"/>
          </w:rPr>
          <w:t>Pair-It Engine #2</w:t>
        </w:r>
        <w:r w:rsidR="00306A52" w:rsidRPr="00793732">
          <w:rPr>
            <w:rFonts w:ascii="Times New Roman" w:hAnsi="Times New Roman"/>
            <w:noProof/>
            <w:webHidden/>
            <w:sz w:val="22"/>
            <w:szCs w:val="22"/>
          </w:rPr>
          <w:tab/>
        </w:r>
        <w:r w:rsidR="00306A52" w:rsidRPr="00793732">
          <w:rPr>
            <w:rFonts w:ascii="Times New Roman" w:hAnsi="Times New Roman"/>
            <w:noProof/>
            <w:webHidden/>
            <w:sz w:val="22"/>
            <w:szCs w:val="22"/>
          </w:rPr>
          <w:fldChar w:fldCharType="begin"/>
        </w:r>
        <w:r w:rsidR="00306A52" w:rsidRPr="00793732">
          <w:rPr>
            <w:rFonts w:ascii="Times New Roman" w:hAnsi="Times New Roman"/>
            <w:noProof/>
            <w:webHidden/>
            <w:sz w:val="22"/>
            <w:szCs w:val="22"/>
          </w:rPr>
          <w:instrText xml:space="preserve"> PAGEREF _Toc505109243 \h </w:instrText>
        </w:r>
        <w:r w:rsidR="00306A52" w:rsidRPr="00793732">
          <w:rPr>
            <w:rFonts w:ascii="Times New Roman" w:hAnsi="Times New Roman"/>
            <w:noProof/>
            <w:webHidden/>
            <w:sz w:val="22"/>
            <w:szCs w:val="22"/>
          </w:rPr>
        </w:r>
        <w:r w:rsidR="00306A52" w:rsidRPr="00793732">
          <w:rPr>
            <w:rFonts w:ascii="Times New Roman" w:hAnsi="Times New Roman"/>
            <w:noProof/>
            <w:webHidden/>
            <w:sz w:val="22"/>
            <w:szCs w:val="22"/>
          </w:rPr>
          <w:fldChar w:fldCharType="separate"/>
        </w:r>
        <w:r w:rsidR="00306A52" w:rsidRPr="00793732">
          <w:rPr>
            <w:rFonts w:ascii="Times New Roman" w:hAnsi="Times New Roman"/>
            <w:noProof/>
            <w:webHidden/>
            <w:sz w:val="22"/>
            <w:szCs w:val="22"/>
          </w:rPr>
          <w:t>9</w:t>
        </w:r>
        <w:r w:rsidR="00306A52" w:rsidRPr="00793732">
          <w:rPr>
            <w:rFonts w:ascii="Times New Roman" w:hAnsi="Times New Roman"/>
            <w:noProof/>
            <w:webHidden/>
            <w:sz w:val="22"/>
            <w:szCs w:val="22"/>
          </w:rPr>
          <w:fldChar w:fldCharType="end"/>
        </w:r>
      </w:hyperlink>
    </w:p>
    <w:p w14:paraId="2FEB98C9" w14:textId="14911427" w:rsidR="00306A52" w:rsidRPr="00793732" w:rsidRDefault="000A7AC5">
      <w:pPr>
        <w:pStyle w:val="Verzeichnis4"/>
        <w:tabs>
          <w:tab w:val="left" w:pos="1440"/>
          <w:tab w:val="right" w:leader="dot" w:pos="8778"/>
        </w:tabs>
        <w:rPr>
          <w:rFonts w:ascii="Times New Roman" w:eastAsiaTheme="minorEastAsia" w:hAnsi="Times New Roman"/>
          <w:noProof/>
          <w:sz w:val="22"/>
          <w:szCs w:val="22"/>
          <w:lang w:eastAsia="de-CH"/>
        </w:rPr>
      </w:pPr>
      <w:hyperlink w:anchor="_Toc505109244" w:history="1">
        <w:r w:rsidR="00306A52" w:rsidRPr="00793732">
          <w:rPr>
            <w:rStyle w:val="Hyperlink"/>
            <w:rFonts w:ascii="Times New Roman" w:hAnsi="Times New Roman"/>
            <w:noProof/>
            <w:sz w:val="22"/>
            <w:szCs w:val="22"/>
          </w:rPr>
          <w:t>4.1.2.9</w:t>
        </w:r>
        <w:r w:rsidR="00306A52" w:rsidRPr="00793732">
          <w:rPr>
            <w:rFonts w:ascii="Times New Roman" w:eastAsiaTheme="minorEastAsia" w:hAnsi="Times New Roman"/>
            <w:noProof/>
            <w:sz w:val="22"/>
            <w:szCs w:val="22"/>
            <w:lang w:eastAsia="de-CH"/>
          </w:rPr>
          <w:tab/>
        </w:r>
        <w:r w:rsidR="00306A52" w:rsidRPr="00793732">
          <w:rPr>
            <w:rStyle w:val="Hyperlink"/>
            <w:rFonts w:ascii="Times New Roman" w:hAnsi="Times New Roman"/>
            <w:noProof/>
            <w:sz w:val="22"/>
            <w:szCs w:val="22"/>
          </w:rPr>
          <w:t>Tracker auszahlen</w:t>
        </w:r>
        <w:r w:rsidR="00306A52" w:rsidRPr="00793732">
          <w:rPr>
            <w:rFonts w:ascii="Times New Roman" w:hAnsi="Times New Roman"/>
            <w:noProof/>
            <w:webHidden/>
            <w:sz w:val="22"/>
            <w:szCs w:val="22"/>
          </w:rPr>
          <w:tab/>
        </w:r>
        <w:r w:rsidR="00306A52" w:rsidRPr="00793732">
          <w:rPr>
            <w:rFonts w:ascii="Times New Roman" w:hAnsi="Times New Roman"/>
            <w:noProof/>
            <w:webHidden/>
            <w:sz w:val="22"/>
            <w:szCs w:val="22"/>
          </w:rPr>
          <w:fldChar w:fldCharType="begin"/>
        </w:r>
        <w:r w:rsidR="00306A52" w:rsidRPr="00793732">
          <w:rPr>
            <w:rFonts w:ascii="Times New Roman" w:hAnsi="Times New Roman"/>
            <w:noProof/>
            <w:webHidden/>
            <w:sz w:val="22"/>
            <w:szCs w:val="22"/>
          </w:rPr>
          <w:instrText xml:space="preserve"> PAGEREF _Toc505109244 \h </w:instrText>
        </w:r>
        <w:r w:rsidR="00306A52" w:rsidRPr="00793732">
          <w:rPr>
            <w:rFonts w:ascii="Times New Roman" w:hAnsi="Times New Roman"/>
            <w:noProof/>
            <w:webHidden/>
            <w:sz w:val="22"/>
            <w:szCs w:val="22"/>
          </w:rPr>
        </w:r>
        <w:r w:rsidR="00306A52" w:rsidRPr="00793732">
          <w:rPr>
            <w:rFonts w:ascii="Times New Roman" w:hAnsi="Times New Roman"/>
            <w:noProof/>
            <w:webHidden/>
            <w:sz w:val="22"/>
            <w:szCs w:val="22"/>
          </w:rPr>
          <w:fldChar w:fldCharType="separate"/>
        </w:r>
        <w:r w:rsidR="00306A52" w:rsidRPr="00793732">
          <w:rPr>
            <w:rFonts w:ascii="Times New Roman" w:hAnsi="Times New Roman"/>
            <w:noProof/>
            <w:webHidden/>
            <w:sz w:val="22"/>
            <w:szCs w:val="22"/>
          </w:rPr>
          <w:t>10</w:t>
        </w:r>
        <w:r w:rsidR="00306A52" w:rsidRPr="00793732">
          <w:rPr>
            <w:rFonts w:ascii="Times New Roman" w:hAnsi="Times New Roman"/>
            <w:noProof/>
            <w:webHidden/>
            <w:sz w:val="22"/>
            <w:szCs w:val="22"/>
          </w:rPr>
          <w:fldChar w:fldCharType="end"/>
        </w:r>
      </w:hyperlink>
    </w:p>
    <w:p w14:paraId="7C511EB9" w14:textId="406C3BA4" w:rsidR="00306A52" w:rsidRPr="00793732" w:rsidRDefault="000A7AC5">
      <w:pPr>
        <w:pStyle w:val="Verzeichnis4"/>
        <w:tabs>
          <w:tab w:val="left" w:pos="1440"/>
          <w:tab w:val="right" w:leader="dot" w:pos="8778"/>
        </w:tabs>
        <w:rPr>
          <w:rFonts w:ascii="Times New Roman" w:eastAsiaTheme="minorEastAsia" w:hAnsi="Times New Roman"/>
          <w:noProof/>
          <w:sz w:val="22"/>
          <w:szCs w:val="22"/>
          <w:lang w:eastAsia="de-CH"/>
        </w:rPr>
      </w:pPr>
      <w:hyperlink w:anchor="_Toc505109245" w:history="1">
        <w:r w:rsidR="00306A52" w:rsidRPr="00793732">
          <w:rPr>
            <w:rStyle w:val="Hyperlink"/>
            <w:rFonts w:ascii="Times New Roman" w:hAnsi="Times New Roman"/>
            <w:noProof/>
            <w:sz w:val="22"/>
            <w:szCs w:val="22"/>
          </w:rPr>
          <w:t>4.1.2.10</w:t>
        </w:r>
        <w:r w:rsidR="00306A52" w:rsidRPr="00793732">
          <w:rPr>
            <w:rFonts w:ascii="Times New Roman" w:eastAsiaTheme="minorEastAsia" w:hAnsi="Times New Roman"/>
            <w:noProof/>
            <w:sz w:val="22"/>
            <w:szCs w:val="22"/>
            <w:lang w:eastAsia="de-CH"/>
          </w:rPr>
          <w:tab/>
        </w:r>
        <w:r w:rsidR="00306A52" w:rsidRPr="00793732">
          <w:rPr>
            <w:rStyle w:val="Hyperlink"/>
            <w:rFonts w:ascii="Times New Roman" w:hAnsi="Times New Roman"/>
            <w:noProof/>
            <w:sz w:val="22"/>
            <w:szCs w:val="22"/>
          </w:rPr>
          <w:t>Engine Delta Pips: Algorithmus #3 / Bonus</w:t>
        </w:r>
        <w:r w:rsidR="00306A52" w:rsidRPr="00793732">
          <w:rPr>
            <w:rFonts w:ascii="Times New Roman" w:hAnsi="Times New Roman"/>
            <w:noProof/>
            <w:webHidden/>
            <w:sz w:val="22"/>
            <w:szCs w:val="22"/>
          </w:rPr>
          <w:tab/>
        </w:r>
        <w:r w:rsidR="00306A52" w:rsidRPr="00793732">
          <w:rPr>
            <w:rFonts w:ascii="Times New Roman" w:hAnsi="Times New Roman"/>
            <w:noProof/>
            <w:webHidden/>
            <w:sz w:val="22"/>
            <w:szCs w:val="22"/>
          </w:rPr>
          <w:fldChar w:fldCharType="begin"/>
        </w:r>
        <w:r w:rsidR="00306A52" w:rsidRPr="00793732">
          <w:rPr>
            <w:rFonts w:ascii="Times New Roman" w:hAnsi="Times New Roman"/>
            <w:noProof/>
            <w:webHidden/>
            <w:sz w:val="22"/>
            <w:szCs w:val="22"/>
          </w:rPr>
          <w:instrText xml:space="preserve"> PAGEREF _Toc505109245 \h </w:instrText>
        </w:r>
        <w:r w:rsidR="00306A52" w:rsidRPr="00793732">
          <w:rPr>
            <w:rFonts w:ascii="Times New Roman" w:hAnsi="Times New Roman"/>
            <w:noProof/>
            <w:webHidden/>
            <w:sz w:val="22"/>
            <w:szCs w:val="22"/>
          </w:rPr>
        </w:r>
        <w:r w:rsidR="00306A52" w:rsidRPr="00793732">
          <w:rPr>
            <w:rFonts w:ascii="Times New Roman" w:hAnsi="Times New Roman"/>
            <w:noProof/>
            <w:webHidden/>
            <w:sz w:val="22"/>
            <w:szCs w:val="22"/>
          </w:rPr>
          <w:fldChar w:fldCharType="separate"/>
        </w:r>
        <w:r w:rsidR="00306A52" w:rsidRPr="00793732">
          <w:rPr>
            <w:rFonts w:ascii="Times New Roman" w:hAnsi="Times New Roman"/>
            <w:noProof/>
            <w:webHidden/>
            <w:sz w:val="22"/>
            <w:szCs w:val="22"/>
          </w:rPr>
          <w:t>10</w:t>
        </w:r>
        <w:r w:rsidR="00306A52" w:rsidRPr="00793732">
          <w:rPr>
            <w:rFonts w:ascii="Times New Roman" w:hAnsi="Times New Roman"/>
            <w:noProof/>
            <w:webHidden/>
            <w:sz w:val="22"/>
            <w:szCs w:val="22"/>
          </w:rPr>
          <w:fldChar w:fldCharType="end"/>
        </w:r>
      </w:hyperlink>
    </w:p>
    <w:p w14:paraId="4F1498E4" w14:textId="1131D52A" w:rsidR="00306A52" w:rsidRPr="00793732" w:rsidRDefault="000A7AC5">
      <w:pPr>
        <w:pStyle w:val="Verzeichnis2"/>
        <w:tabs>
          <w:tab w:val="left" w:pos="958"/>
          <w:tab w:val="right" w:leader="dot" w:pos="8778"/>
        </w:tabs>
        <w:rPr>
          <w:rFonts w:ascii="Times New Roman" w:eastAsiaTheme="minorEastAsia" w:hAnsi="Times New Roman"/>
          <w:noProof/>
          <w:sz w:val="22"/>
          <w:szCs w:val="22"/>
          <w:lang w:eastAsia="de-CH"/>
        </w:rPr>
      </w:pPr>
      <w:hyperlink w:anchor="_Toc505109246" w:history="1">
        <w:r w:rsidR="00306A52" w:rsidRPr="00793732">
          <w:rPr>
            <w:rStyle w:val="Hyperlink"/>
            <w:rFonts w:ascii="Times New Roman" w:hAnsi="Times New Roman"/>
            <w:noProof/>
            <w:sz w:val="22"/>
            <w:szCs w:val="22"/>
          </w:rPr>
          <w:t>4.2</w:t>
        </w:r>
        <w:r w:rsidR="00306A52" w:rsidRPr="00793732">
          <w:rPr>
            <w:rFonts w:ascii="Times New Roman" w:eastAsiaTheme="minorEastAsia" w:hAnsi="Times New Roman"/>
            <w:noProof/>
            <w:sz w:val="22"/>
            <w:szCs w:val="22"/>
            <w:lang w:eastAsia="de-CH"/>
          </w:rPr>
          <w:tab/>
        </w:r>
        <w:r w:rsidR="00306A52" w:rsidRPr="00793732">
          <w:rPr>
            <w:rStyle w:val="Hyperlink"/>
            <w:rFonts w:ascii="Times New Roman" w:hAnsi="Times New Roman"/>
            <w:noProof/>
            <w:sz w:val="22"/>
            <w:szCs w:val="22"/>
          </w:rPr>
          <w:t>Struktur-Diagramm / structure diagram</w:t>
        </w:r>
        <w:r w:rsidR="00306A52" w:rsidRPr="00793732">
          <w:rPr>
            <w:rFonts w:ascii="Times New Roman" w:hAnsi="Times New Roman"/>
            <w:noProof/>
            <w:webHidden/>
            <w:sz w:val="22"/>
            <w:szCs w:val="22"/>
          </w:rPr>
          <w:tab/>
        </w:r>
        <w:r w:rsidR="00306A52" w:rsidRPr="00793732">
          <w:rPr>
            <w:rFonts w:ascii="Times New Roman" w:hAnsi="Times New Roman"/>
            <w:noProof/>
            <w:webHidden/>
            <w:sz w:val="22"/>
            <w:szCs w:val="22"/>
          </w:rPr>
          <w:fldChar w:fldCharType="begin"/>
        </w:r>
        <w:r w:rsidR="00306A52" w:rsidRPr="00793732">
          <w:rPr>
            <w:rFonts w:ascii="Times New Roman" w:hAnsi="Times New Roman"/>
            <w:noProof/>
            <w:webHidden/>
            <w:sz w:val="22"/>
            <w:szCs w:val="22"/>
          </w:rPr>
          <w:instrText xml:space="preserve"> PAGEREF _Toc505109246 \h </w:instrText>
        </w:r>
        <w:r w:rsidR="00306A52" w:rsidRPr="00793732">
          <w:rPr>
            <w:rFonts w:ascii="Times New Roman" w:hAnsi="Times New Roman"/>
            <w:noProof/>
            <w:webHidden/>
            <w:sz w:val="22"/>
            <w:szCs w:val="22"/>
          </w:rPr>
        </w:r>
        <w:r w:rsidR="00306A52" w:rsidRPr="00793732">
          <w:rPr>
            <w:rFonts w:ascii="Times New Roman" w:hAnsi="Times New Roman"/>
            <w:noProof/>
            <w:webHidden/>
            <w:sz w:val="22"/>
            <w:szCs w:val="22"/>
          </w:rPr>
          <w:fldChar w:fldCharType="separate"/>
        </w:r>
        <w:r w:rsidR="00306A52" w:rsidRPr="00793732">
          <w:rPr>
            <w:rFonts w:ascii="Times New Roman" w:hAnsi="Times New Roman"/>
            <w:noProof/>
            <w:webHidden/>
            <w:sz w:val="22"/>
            <w:szCs w:val="22"/>
          </w:rPr>
          <w:t>10</w:t>
        </w:r>
        <w:r w:rsidR="00306A52" w:rsidRPr="00793732">
          <w:rPr>
            <w:rFonts w:ascii="Times New Roman" w:hAnsi="Times New Roman"/>
            <w:noProof/>
            <w:webHidden/>
            <w:sz w:val="22"/>
            <w:szCs w:val="22"/>
          </w:rPr>
          <w:fldChar w:fldCharType="end"/>
        </w:r>
      </w:hyperlink>
    </w:p>
    <w:p w14:paraId="643A3C11" w14:textId="5B30C238" w:rsidR="00306A52" w:rsidRPr="00793732" w:rsidRDefault="000A7AC5">
      <w:pPr>
        <w:pStyle w:val="Verzeichnis3"/>
        <w:tabs>
          <w:tab w:val="left" w:pos="1200"/>
          <w:tab w:val="right" w:leader="dot" w:pos="8778"/>
        </w:tabs>
        <w:rPr>
          <w:rFonts w:ascii="Times New Roman" w:eastAsiaTheme="minorEastAsia" w:hAnsi="Times New Roman"/>
          <w:iCs w:val="0"/>
          <w:noProof/>
          <w:sz w:val="22"/>
          <w:szCs w:val="22"/>
          <w:lang w:eastAsia="de-CH"/>
        </w:rPr>
      </w:pPr>
      <w:hyperlink w:anchor="_Toc505109247" w:history="1">
        <w:r w:rsidR="00306A52" w:rsidRPr="00793732">
          <w:rPr>
            <w:rStyle w:val="Hyperlink"/>
            <w:rFonts w:ascii="Times New Roman" w:hAnsi="Times New Roman"/>
            <w:noProof/>
            <w:sz w:val="22"/>
            <w:szCs w:val="22"/>
          </w:rPr>
          <w:t>4.2.1</w:t>
        </w:r>
        <w:r w:rsidR="00306A52" w:rsidRPr="00793732">
          <w:rPr>
            <w:rFonts w:ascii="Times New Roman" w:eastAsiaTheme="minorEastAsia" w:hAnsi="Times New Roman"/>
            <w:iCs w:val="0"/>
            <w:noProof/>
            <w:sz w:val="22"/>
            <w:szCs w:val="22"/>
            <w:lang w:eastAsia="de-CH"/>
          </w:rPr>
          <w:tab/>
        </w:r>
        <w:r w:rsidR="00306A52" w:rsidRPr="00793732">
          <w:rPr>
            <w:rStyle w:val="Hyperlink"/>
            <w:rFonts w:ascii="Times New Roman" w:hAnsi="Times New Roman"/>
            <w:noProof/>
            <w:sz w:val="22"/>
            <w:szCs w:val="22"/>
          </w:rPr>
          <w:t>Klassen Diagramm</w:t>
        </w:r>
        <w:r w:rsidR="00306A52" w:rsidRPr="00793732">
          <w:rPr>
            <w:rFonts w:ascii="Times New Roman" w:hAnsi="Times New Roman"/>
            <w:noProof/>
            <w:webHidden/>
            <w:sz w:val="22"/>
            <w:szCs w:val="22"/>
          </w:rPr>
          <w:tab/>
        </w:r>
        <w:r w:rsidR="00306A52" w:rsidRPr="00793732">
          <w:rPr>
            <w:rFonts w:ascii="Times New Roman" w:hAnsi="Times New Roman"/>
            <w:noProof/>
            <w:webHidden/>
            <w:sz w:val="22"/>
            <w:szCs w:val="22"/>
          </w:rPr>
          <w:fldChar w:fldCharType="begin"/>
        </w:r>
        <w:r w:rsidR="00306A52" w:rsidRPr="00793732">
          <w:rPr>
            <w:rFonts w:ascii="Times New Roman" w:hAnsi="Times New Roman"/>
            <w:noProof/>
            <w:webHidden/>
            <w:sz w:val="22"/>
            <w:szCs w:val="22"/>
          </w:rPr>
          <w:instrText xml:space="preserve"> PAGEREF _Toc505109247 \h </w:instrText>
        </w:r>
        <w:r w:rsidR="00306A52" w:rsidRPr="00793732">
          <w:rPr>
            <w:rFonts w:ascii="Times New Roman" w:hAnsi="Times New Roman"/>
            <w:noProof/>
            <w:webHidden/>
            <w:sz w:val="22"/>
            <w:szCs w:val="22"/>
          </w:rPr>
        </w:r>
        <w:r w:rsidR="00306A52" w:rsidRPr="00793732">
          <w:rPr>
            <w:rFonts w:ascii="Times New Roman" w:hAnsi="Times New Roman"/>
            <w:noProof/>
            <w:webHidden/>
            <w:sz w:val="22"/>
            <w:szCs w:val="22"/>
          </w:rPr>
          <w:fldChar w:fldCharType="separate"/>
        </w:r>
        <w:r w:rsidR="00306A52" w:rsidRPr="00793732">
          <w:rPr>
            <w:rFonts w:ascii="Times New Roman" w:hAnsi="Times New Roman"/>
            <w:noProof/>
            <w:webHidden/>
            <w:sz w:val="22"/>
            <w:szCs w:val="22"/>
          </w:rPr>
          <w:t>10</w:t>
        </w:r>
        <w:r w:rsidR="00306A52" w:rsidRPr="00793732">
          <w:rPr>
            <w:rFonts w:ascii="Times New Roman" w:hAnsi="Times New Roman"/>
            <w:noProof/>
            <w:webHidden/>
            <w:sz w:val="22"/>
            <w:szCs w:val="22"/>
          </w:rPr>
          <w:fldChar w:fldCharType="end"/>
        </w:r>
      </w:hyperlink>
    </w:p>
    <w:p w14:paraId="291F3ED4" w14:textId="4C74823A" w:rsidR="00306A52" w:rsidRPr="00793732" w:rsidRDefault="000A7AC5">
      <w:pPr>
        <w:pStyle w:val="Verzeichnis3"/>
        <w:tabs>
          <w:tab w:val="left" w:pos="1200"/>
          <w:tab w:val="right" w:leader="dot" w:pos="8778"/>
        </w:tabs>
        <w:rPr>
          <w:rFonts w:ascii="Times New Roman" w:eastAsiaTheme="minorEastAsia" w:hAnsi="Times New Roman"/>
          <w:iCs w:val="0"/>
          <w:noProof/>
          <w:sz w:val="22"/>
          <w:szCs w:val="22"/>
          <w:lang w:eastAsia="de-CH"/>
        </w:rPr>
      </w:pPr>
      <w:hyperlink w:anchor="_Toc505109248" w:history="1">
        <w:r w:rsidR="00306A52" w:rsidRPr="00793732">
          <w:rPr>
            <w:rStyle w:val="Hyperlink"/>
            <w:rFonts w:ascii="Times New Roman" w:hAnsi="Times New Roman"/>
            <w:noProof/>
            <w:sz w:val="22"/>
            <w:szCs w:val="22"/>
          </w:rPr>
          <w:t>4.2.2</w:t>
        </w:r>
        <w:r w:rsidR="00306A52" w:rsidRPr="00793732">
          <w:rPr>
            <w:rFonts w:ascii="Times New Roman" w:eastAsiaTheme="minorEastAsia" w:hAnsi="Times New Roman"/>
            <w:iCs w:val="0"/>
            <w:noProof/>
            <w:sz w:val="22"/>
            <w:szCs w:val="22"/>
            <w:lang w:eastAsia="de-CH"/>
          </w:rPr>
          <w:tab/>
        </w:r>
        <w:r w:rsidR="00306A52" w:rsidRPr="00793732">
          <w:rPr>
            <w:rStyle w:val="Hyperlink"/>
            <w:rFonts w:ascii="Times New Roman" w:hAnsi="Times New Roman"/>
            <w:noProof/>
            <w:sz w:val="22"/>
            <w:szCs w:val="22"/>
          </w:rPr>
          <w:t>Verteilungsdiagramm / Deployment Diagram</w:t>
        </w:r>
        <w:r w:rsidR="00306A52" w:rsidRPr="00793732">
          <w:rPr>
            <w:rFonts w:ascii="Times New Roman" w:hAnsi="Times New Roman"/>
            <w:noProof/>
            <w:webHidden/>
            <w:sz w:val="22"/>
            <w:szCs w:val="22"/>
          </w:rPr>
          <w:tab/>
        </w:r>
        <w:r w:rsidR="00306A52" w:rsidRPr="00793732">
          <w:rPr>
            <w:rFonts w:ascii="Times New Roman" w:hAnsi="Times New Roman"/>
            <w:noProof/>
            <w:webHidden/>
            <w:sz w:val="22"/>
            <w:szCs w:val="22"/>
          </w:rPr>
          <w:fldChar w:fldCharType="begin"/>
        </w:r>
        <w:r w:rsidR="00306A52" w:rsidRPr="00793732">
          <w:rPr>
            <w:rFonts w:ascii="Times New Roman" w:hAnsi="Times New Roman"/>
            <w:noProof/>
            <w:webHidden/>
            <w:sz w:val="22"/>
            <w:szCs w:val="22"/>
          </w:rPr>
          <w:instrText xml:space="preserve"> PAGEREF _Toc505109248 \h </w:instrText>
        </w:r>
        <w:r w:rsidR="00306A52" w:rsidRPr="00793732">
          <w:rPr>
            <w:rFonts w:ascii="Times New Roman" w:hAnsi="Times New Roman"/>
            <w:noProof/>
            <w:webHidden/>
            <w:sz w:val="22"/>
            <w:szCs w:val="22"/>
          </w:rPr>
        </w:r>
        <w:r w:rsidR="00306A52" w:rsidRPr="00793732">
          <w:rPr>
            <w:rFonts w:ascii="Times New Roman" w:hAnsi="Times New Roman"/>
            <w:noProof/>
            <w:webHidden/>
            <w:sz w:val="22"/>
            <w:szCs w:val="22"/>
          </w:rPr>
          <w:fldChar w:fldCharType="separate"/>
        </w:r>
        <w:r w:rsidR="00306A52" w:rsidRPr="00793732">
          <w:rPr>
            <w:rFonts w:ascii="Times New Roman" w:hAnsi="Times New Roman"/>
            <w:noProof/>
            <w:webHidden/>
            <w:sz w:val="22"/>
            <w:szCs w:val="22"/>
          </w:rPr>
          <w:t>11</w:t>
        </w:r>
        <w:r w:rsidR="00306A52" w:rsidRPr="00793732">
          <w:rPr>
            <w:rFonts w:ascii="Times New Roman" w:hAnsi="Times New Roman"/>
            <w:noProof/>
            <w:webHidden/>
            <w:sz w:val="22"/>
            <w:szCs w:val="22"/>
          </w:rPr>
          <w:fldChar w:fldCharType="end"/>
        </w:r>
      </w:hyperlink>
    </w:p>
    <w:p w14:paraId="2EBA1F03" w14:textId="4475F99D" w:rsidR="00306A52" w:rsidRPr="00793732" w:rsidRDefault="000A7AC5">
      <w:pPr>
        <w:pStyle w:val="Verzeichnis1"/>
        <w:tabs>
          <w:tab w:val="right" w:leader="dot" w:pos="8778"/>
        </w:tabs>
        <w:rPr>
          <w:rFonts w:ascii="Times New Roman" w:eastAsiaTheme="minorEastAsia" w:hAnsi="Times New Roman"/>
          <w:bCs w:val="0"/>
          <w:noProof/>
          <w:sz w:val="22"/>
          <w:szCs w:val="22"/>
          <w:lang w:eastAsia="de-CH"/>
        </w:rPr>
      </w:pPr>
      <w:hyperlink w:anchor="_Toc505109249" w:history="1">
        <w:r w:rsidR="00306A52" w:rsidRPr="00793732">
          <w:rPr>
            <w:rStyle w:val="Hyperlink"/>
            <w:rFonts w:ascii="Times New Roman" w:hAnsi="Times New Roman"/>
            <w:i/>
            <w:noProof/>
            <w:sz w:val="22"/>
            <w:szCs w:val="22"/>
          </w:rPr>
          <w:t>5</w:t>
        </w:r>
        <w:r w:rsidR="00306A52" w:rsidRPr="00793732">
          <w:rPr>
            <w:rFonts w:ascii="Times New Roman" w:eastAsiaTheme="minorEastAsia" w:hAnsi="Times New Roman"/>
            <w:bCs w:val="0"/>
            <w:noProof/>
            <w:sz w:val="22"/>
            <w:szCs w:val="22"/>
            <w:lang w:eastAsia="de-CH"/>
          </w:rPr>
          <w:tab/>
        </w:r>
        <w:r w:rsidR="00306A52" w:rsidRPr="00793732">
          <w:rPr>
            <w:rStyle w:val="Hyperlink"/>
            <w:rFonts w:ascii="Times New Roman" w:hAnsi="Times New Roman"/>
            <w:i/>
            <w:noProof/>
            <w:sz w:val="22"/>
            <w:szCs w:val="22"/>
          </w:rPr>
          <w:t>Technische Umsetzung</w:t>
        </w:r>
        <w:r w:rsidR="00306A52" w:rsidRPr="00793732">
          <w:rPr>
            <w:rFonts w:ascii="Times New Roman" w:hAnsi="Times New Roman"/>
            <w:noProof/>
            <w:webHidden/>
            <w:sz w:val="22"/>
            <w:szCs w:val="22"/>
          </w:rPr>
          <w:tab/>
        </w:r>
        <w:r w:rsidR="00306A52" w:rsidRPr="00793732">
          <w:rPr>
            <w:rFonts w:ascii="Times New Roman" w:hAnsi="Times New Roman"/>
            <w:noProof/>
            <w:webHidden/>
            <w:sz w:val="22"/>
            <w:szCs w:val="22"/>
          </w:rPr>
          <w:fldChar w:fldCharType="begin"/>
        </w:r>
        <w:r w:rsidR="00306A52" w:rsidRPr="00793732">
          <w:rPr>
            <w:rFonts w:ascii="Times New Roman" w:hAnsi="Times New Roman"/>
            <w:noProof/>
            <w:webHidden/>
            <w:sz w:val="22"/>
            <w:szCs w:val="22"/>
          </w:rPr>
          <w:instrText xml:space="preserve"> PAGEREF _Toc505109249 \h </w:instrText>
        </w:r>
        <w:r w:rsidR="00306A52" w:rsidRPr="00793732">
          <w:rPr>
            <w:rFonts w:ascii="Times New Roman" w:hAnsi="Times New Roman"/>
            <w:noProof/>
            <w:webHidden/>
            <w:sz w:val="22"/>
            <w:szCs w:val="22"/>
          </w:rPr>
        </w:r>
        <w:r w:rsidR="00306A52" w:rsidRPr="00793732">
          <w:rPr>
            <w:rFonts w:ascii="Times New Roman" w:hAnsi="Times New Roman"/>
            <w:noProof/>
            <w:webHidden/>
            <w:sz w:val="22"/>
            <w:szCs w:val="22"/>
          </w:rPr>
          <w:fldChar w:fldCharType="separate"/>
        </w:r>
        <w:r w:rsidR="00306A52" w:rsidRPr="00793732">
          <w:rPr>
            <w:rFonts w:ascii="Times New Roman" w:hAnsi="Times New Roman"/>
            <w:noProof/>
            <w:webHidden/>
            <w:sz w:val="22"/>
            <w:szCs w:val="22"/>
          </w:rPr>
          <w:t>12</w:t>
        </w:r>
        <w:r w:rsidR="00306A52" w:rsidRPr="00793732">
          <w:rPr>
            <w:rFonts w:ascii="Times New Roman" w:hAnsi="Times New Roman"/>
            <w:noProof/>
            <w:webHidden/>
            <w:sz w:val="22"/>
            <w:szCs w:val="22"/>
          </w:rPr>
          <w:fldChar w:fldCharType="end"/>
        </w:r>
      </w:hyperlink>
    </w:p>
    <w:p w14:paraId="35448152" w14:textId="3C40DA71" w:rsidR="00306A52" w:rsidRPr="00793732" w:rsidRDefault="000A7AC5">
      <w:pPr>
        <w:pStyle w:val="Verzeichnis2"/>
        <w:tabs>
          <w:tab w:val="left" w:pos="958"/>
          <w:tab w:val="right" w:leader="dot" w:pos="8778"/>
        </w:tabs>
        <w:rPr>
          <w:rFonts w:ascii="Times New Roman" w:eastAsiaTheme="minorEastAsia" w:hAnsi="Times New Roman"/>
          <w:noProof/>
          <w:sz w:val="22"/>
          <w:szCs w:val="22"/>
          <w:lang w:eastAsia="de-CH"/>
        </w:rPr>
      </w:pPr>
      <w:hyperlink w:anchor="_Toc505109250" w:history="1">
        <w:r w:rsidR="00306A52" w:rsidRPr="00793732">
          <w:rPr>
            <w:rStyle w:val="Hyperlink"/>
            <w:rFonts w:ascii="Times New Roman" w:hAnsi="Times New Roman"/>
            <w:noProof/>
            <w:sz w:val="22"/>
            <w:szCs w:val="22"/>
          </w:rPr>
          <w:t>5.1</w:t>
        </w:r>
        <w:r w:rsidR="00306A52" w:rsidRPr="00793732">
          <w:rPr>
            <w:rFonts w:ascii="Times New Roman" w:eastAsiaTheme="minorEastAsia" w:hAnsi="Times New Roman"/>
            <w:noProof/>
            <w:sz w:val="22"/>
            <w:szCs w:val="22"/>
            <w:lang w:eastAsia="de-CH"/>
          </w:rPr>
          <w:tab/>
        </w:r>
        <w:r w:rsidR="00306A52" w:rsidRPr="00793732">
          <w:rPr>
            <w:rStyle w:val="Hyperlink"/>
            <w:rFonts w:ascii="Times New Roman" w:hAnsi="Times New Roman"/>
            <w:noProof/>
            <w:sz w:val="22"/>
            <w:szCs w:val="22"/>
          </w:rPr>
          <w:t>Design / Entwicklung</w:t>
        </w:r>
        <w:r w:rsidR="00306A52" w:rsidRPr="00793732">
          <w:rPr>
            <w:rFonts w:ascii="Times New Roman" w:hAnsi="Times New Roman"/>
            <w:noProof/>
            <w:webHidden/>
            <w:sz w:val="22"/>
            <w:szCs w:val="22"/>
          </w:rPr>
          <w:tab/>
        </w:r>
        <w:r w:rsidR="00306A52" w:rsidRPr="00793732">
          <w:rPr>
            <w:rFonts w:ascii="Times New Roman" w:hAnsi="Times New Roman"/>
            <w:noProof/>
            <w:webHidden/>
            <w:sz w:val="22"/>
            <w:szCs w:val="22"/>
          </w:rPr>
          <w:fldChar w:fldCharType="begin"/>
        </w:r>
        <w:r w:rsidR="00306A52" w:rsidRPr="00793732">
          <w:rPr>
            <w:rFonts w:ascii="Times New Roman" w:hAnsi="Times New Roman"/>
            <w:noProof/>
            <w:webHidden/>
            <w:sz w:val="22"/>
            <w:szCs w:val="22"/>
          </w:rPr>
          <w:instrText xml:space="preserve"> PAGEREF _Toc505109250 \h </w:instrText>
        </w:r>
        <w:r w:rsidR="00306A52" w:rsidRPr="00793732">
          <w:rPr>
            <w:rFonts w:ascii="Times New Roman" w:hAnsi="Times New Roman"/>
            <w:noProof/>
            <w:webHidden/>
            <w:sz w:val="22"/>
            <w:szCs w:val="22"/>
          </w:rPr>
        </w:r>
        <w:r w:rsidR="00306A52" w:rsidRPr="00793732">
          <w:rPr>
            <w:rFonts w:ascii="Times New Roman" w:hAnsi="Times New Roman"/>
            <w:noProof/>
            <w:webHidden/>
            <w:sz w:val="22"/>
            <w:szCs w:val="22"/>
          </w:rPr>
          <w:fldChar w:fldCharType="separate"/>
        </w:r>
        <w:r w:rsidR="00306A52" w:rsidRPr="00793732">
          <w:rPr>
            <w:rFonts w:ascii="Times New Roman" w:hAnsi="Times New Roman"/>
            <w:noProof/>
            <w:webHidden/>
            <w:sz w:val="22"/>
            <w:szCs w:val="22"/>
          </w:rPr>
          <w:t>12</w:t>
        </w:r>
        <w:r w:rsidR="00306A52" w:rsidRPr="00793732">
          <w:rPr>
            <w:rFonts w:ascii="Times New Roman" w:hAnsi="Times New Roman"/>
            <w:noProof/>
            <w:webHidden/>
            <w:sz w:val="22"/>
            <w:szCs w:val="22"/>
          </w:rPr>
          <w:fldChar w:fldCharType="end"/>
        </w:r>
      </w:hyperlink>
    </w:p>
    <w:p w14:paraId="2021E85B" w14:textId="537C958E" w:rsidR="00306A52" w:rsidRPr="00793732" w:rsidRDefault="000A7AC5">
      <w:pPr>
        <w:pStyle w:val="Verzeichnis2"/>
        <w:tabs>
          <w:tab w:val="left" w:pos="958"/>
          <w:tab w:val="right" w:leader="dot" w:pos="8778"/>
        </w:tabs>
        <w:rPr>
          <w:rFonts w:ascii="Times New Roman" w:eastAsiaTheme="minorEastAsia" w:hAnsi="Times New Roman"/>
          <w:noProof/>
          <w:sz w:val="22"/>
          <w:szCs w:val="22"/>
          <w:lang w:eastAsia="de-CH"/>
        </w:rPr>
      </w:pPr>
      <w:hyperlink w:anchor="_Toc505109251" w:history="1">
        <w:r w:rsidR="00306A52" w:rsidRPr="00793732">
          <w:rPr>
            <w:rStyle w:val="Hyperlink"/>
            <w:rFonts w:ascii="Times New Roman" w:hAnsi="Times New Roman"/>
            <w:noProof/>
            <w:sz w:val="22"/>
            <w:szCs w:val="22"/>
          </w:rPr>
          <w:t>5.2</w:t>
        </w:r>
        <w:r w:rsidR="00306A52" w:rsidRPr="00793732">
          <w:rPr>
            <w:rFonts w:ascii="Times New Roman" w:eastAsiaTheme="minorEastAsia" w:hAnsi="Times New Roman"/>
            <w:noProof/>
            <w:sz w:val="22"/>
            <w:szCs w:val="22"/>
            <w:lang w:eastAsia="de-CH"/>
          </w:rPr>
          <w:tab/>
        </w:r>
        <w:r w:rsidR="00306A52" w:rsidRPr="00793732">
          <w:rPr>
            <w:rStyle w:val="Hyperlink"/>
            <w:rFonts w:ascii="Times New Roman" w:hAnsi="Times New Roman"/>
            <w:noProof/>
            <w:sz w:val="22"/>
            <w:szCs w:val="22"/>
          </w:rPr>
          <w:t>Datenbank / Plattform</w:t>
        </w:r>
        <w:r w:rsidR="00306A52" w:rsidRPr="00793732">
          <w:rPr>
            <w:rFonts w:ascii="Times New Roman" w:hAnsi="Times New Roman"/>
            <w:noProof/>
            <w:webHidden/>
            <w:sz w:val="22"/>
            <w:szCs w:val="22"/>
          </w:rPr>
          <w:tab/>
        </w:r>
        <w:r w:rsidR="00306A52" w:rsidRPr="00793732">
          <w:rPr>
            <w:rFonts w:ascii="Times New Roman" w:hAnsi="Times New Roman"/>
            <w:noProof/>
            <w:webHidden/>
            <w:sz w:val="22"/>
            <w:szCs w:val="22"/>
          </w:rPr>
          <w:fldChar w:fldCharType="begin"/>
        </w:r>
        <w:r w:rsidR="00306A52" w:rsidRPr="00793732">
          <w:rPr>
            <w:rFonts w:ascii="Times New Roman" w:hAnsi="Times New Roman"/>
            <w:noProof/>
            <w:webHidden/>
            <w:sz w:val="22"/>
            <w:szCs w:val="22"/>
          </w:rPr>
          <w:instrText xml:space="preserve"> PAGEREF _Toc505109251 \h </w:instrText>
        </w:r>
        <w:r w:rsidR="00306A52" w:rsidRPr="00793732">
          <w:rPr>
            <w:rFonts w:ascii="Times New Roman" w:hAnsi="Times New Roman"/>
            <w:noProof/>
            <w:webHidden/>
            <w:sz w:val="22"/>
            <w:szCs w:val="22"/>
          </w:rPr>
        </w:r>
        <w:r w:rsidR="00306A52" w:rsidRPr="00793732">
          <w:rPr>
            <w:rFonts w:ascii="Times New Roman" w:hAnsi="Times New Roman"/>
            <w:noProof/>
            <w:webHidden/>
            <w:sz w:val="22"/>
            <w:szCs w:val="22"/>
          </w:rPr>
          <w:fldChar w:fldCharType="separate"/>
        </w:r>
        <w:r w:rsidR="00306A52" w:rsidRPr="00793732">
          <w:rPr>
            <w:rFonts w:ascii="Times New Roman" w:hAnsi="Times New Roman"/>
            <w:noProof/>
            <w:webHidden/>
            <w:sz w:val="22"/>
            <w:szCs w:val="22"/>
          </w:rPr>
          <w:t>12</w:t>
        </w:r>
        <w:r w:rsidR="00306A52" w:rsidRPr="00793732">
          <w:rPr>
            <w:rFonts w:ascii="Times New Roman" w:hAnsi="Times New Roman"/>
            <w:noProof/>
            <w:webHidden/>
            <w:sz w:val="22"/>
            <w:szCs w:val="22"/>
          </w:rPr>
          <w:fldChar w:fldCharType="end"/>
        </w:r>
      </w:hyperlink>
    </w:p>
    <w:p w14:paraId="4FDB9C10" w14:textId="3989200B" w:rsidR="00306A52" w:rsidRPr="00793732" w:rsidRDefault="000A7AC5">
      <w:pPr>
        <w:pStyle w:val="Verzeichnis2"/>
        <w:tabs>
          <w:tab w:val="left" w:pos="958"/>
          <w:tab w:val="right" w:leader="dot" w:pos="8778"/>
        </w:tabs>
        <w:rPr>
          <w:rFonts w:ascii="Times New Roman" w:eastAsiaTheme="minorEastAsia" w:hAnsi="Times New Roman"/>
          <w:noProof/>
          <w:sz w:val="22"/>
          <w:szCs w:val="22"/>
          <w:lang w:eastAsia="de-CH"/>
        </w:rPr>
      </w:pPr>
      <w:hyperlink w:anchor="_Toc505109252" w:history="1">
        <w:r w:rsidR="00306A52" w:rsidRPr="00793732">
          <w:rPr>
            <w:rStyle w:val="Hyperlink"/>
            <w:rFonts w:ascii="Times New Roman" w:hAnsi="Times New Roman"/>
            <w:noProof/>
            <w:sz w:val="22"/>
            <w:szCs w:val="22"/>
          </w:rPr>
          <w:t>5.3</w:t>
        </w:r>
        <w:r w:rsidR="00306A52" w:rsidRPr="00793732">
          <w:rPr>
            <w:rFonts w:ascii="Times New Roman" w:eastAsiaTheme="minorEastAsia" w:hAnsi="Times New Roman"/>
            <w:noProof/>
            <w:sz w:val="22"/>
            <w:szCs w:val="22"/>
            <w:lang w:eastAsia="de-CH"/>
          </w:rPr>
          <w:tab/>
        </w:r>
        <w:r w:rsidR="00306A52" w:rsidRPr="00793732">
          <w:rPr>
            <w:rStyle w:val="Hyperlink"/>
            <w:rFonts w:ascii="Times New Roman" w:hAnsi="Times New Roman"/>
            <w:noProof/>
            <w:sz w:val="22"/>
            <w:szCs w:val="22"/>
          </w:rPr>
          <w:t>Testen / Verbessern</w:t>
        </w:r>
        <w:r w:rsidR="00306A52" w:rsidRPr="00793732">
          <w:rPr>
            <w:rFonts w:ascii="Times New Roman" w:hAnsi="Times New Roman"/>
            <w:noProof/>
            <w:webHidden/>
            <w:sz w:val="22"/>
            <w:szCs w:val="22"/>
          </w:rPr>
          <w:tab/>
        </w:r>
        <w:r w:rsidR="00306A52" w:rsidRPr="00793732">
          <w:rPr>
            <w:rFonts w:ascii="Times New Roman" w:hAnsi="Times New Roman"/>
            <w:noProof/>
            <w:webHidden/>
            <w:sz w:val="22"/>
            <w:szCs w:val="22"/>
          </w:rPr>
          <w:fldChar w:fldCharType="begin"/>
        </w:r>
        <w:r w:rsidR="00306A52" w:rsidRPr="00793732">
          <w:rPr>
            <w:rFonts w:ascii="Times New Roman" w:hAnsi="Times New Roman"/>
            <w:noProof/>
            <w:webHidden/>
            <w:sz w:val="22"/>
            <w:szCs w:val="22"/>
          </w:rPr>
          <w:instrText xml:space="preserve"> PAGEREF _Toc505109252 \h </w:instrText>
        </w:r>
        <w:r w:rsidR="00306A52" w:rsidRPr="00793732">
          <w:rPr>
            <w:rFonts w:ascii="Times New Roman" w:hAnsi="Times New Roman"/>
            <w:noProof/>
            <w:webHidden/>
            <w:sz w:val="22"/>
            <w:szCs w:val="22"/>
          </w:rPr>
        </w:r>
        <w:r w:rsidR="00306A52" w:rsidRPr="00793732">
          <w:rPr>
            <w:rFonts w:ascii="Times New Roman" w:hAnsi="Times New Roman"/>
            <w:noProof/>
            <w:webHidden/>
            <w:sz w:val="22"/>
            <w:szCs w:val="22"/>
          </w:rPr>
          <w:fldChar w:fldCharType="separate"/>
        </w:r>
        <w:r w:rsidR="00306A52" w:rsidRPr="00793732">
          <w:rPr>
            <w:rFonts w:ascii="Times New Roman" w:hAnsi="Times New Roman"/>
            <w:noProof/>
            <w:webHidden/>
            <w:sz w:val="22"/>
            <w:szCs w:val="22"/>
          </w:rPr>
          <w:t>12</w:t>
        </w:r>
        <w:r w:rsidR="00306A52" w:rsidRPr="00793732">
          <w:rPr>
            <w:rFonts w:ascii="Times New Roman" w:hAnsi="Times New Roman"/>
            <w:noProof/>
            <w:webHidden/>
            <w:sz w:val="22"/>
            <w:szCs w:val="22"/>
          </w:rPr>
          <w:fldChar w:fldCharType="end"/>
        </w:r>
      </w:hyperlink>
    </w:p>
    <w:p w14:paraId="36FEE3B6" w14:textId="5ACCA63C" w:rsidR="00306A52" w:rsidRPr="00793732" w:rsidRDefault="000A7AC5">
      <w:pPr>
        <w:pStyle w:val="Verzeichnis2"/>
        <w:tabs>
          <w:tab w:val="left" w:pos="958"/>
          <w:tab w:val="right" w:leader="dot" w:pos="8778"/>
        </w:tabs>
        <w:rPr>
          <w:rFonts w:ascii="Times New Roman" w:eastAsiaTheme="minorEastAsia" w:hAnsi="Times New Roman"/>
          <w:noProof/>
          <w:sz w:val="22"/>
          <w:szCs w:val="22"/>
          <w:lang w:eastAsia="de-CH"/>
        </w:rPr>
      </w:pPr>
      <w:hyperlink w:anchor="_Toc505109253" w:history="1">
        <w:r w:rsidR="00306A52" w:rsidRPr="00793732">
          <w:rPr>
            <w:rStyle w:val="Hyperlink"/>
            <w:rFonts w:ascii="Times New Roman" w:hAnsi="Times New Roman"/>
            <w:noProof/>
            <w:sz w:val="22"/>
            <w:szCs w:val="22"/>
          </w:rPr>
          <w:t>5.4</w:t>
        </w:r>
        <w:r w:rsidR="00306A52" w:rsidRPr="00793732">
          <w:rPr>
            <w:rFonts w:ascii="Times New Roman" w:eastAsiaTheme="minorEastAsia" w:hAnsi="Times New Roman"/>
            <w:noProof/>
            <w:sz w:val="22"/>
            <w:szCs w:val="22"/>
            <w:lang w:eastAsia="de-CH"/>
          </w:rPr>
          <w:tab/>
        </w:r>
        <w:r w:rsidR="00306A52" w:rsidRPr="00793732">
          <w:rPr>
            <w:rStyle w:val="Hyperlink"/>
            <w:rFonts w:ascii="Times New Roman" w:hAnsi="Times New Roman"/>
            <w:noProof/>
            <w:sz w:val="22"/>
            <w:szCs w:val="22"/>
          </w:rPr>
          <w:t>Implementieren</w:t>
        </w:r>
        <w:r w:rsidR="00306A52" w:rsidRPr="00793732">
          <w:rPr>
            <w:rFonts w:ascii="Times New Roman" w:hAnsi="Times New Roman"/>
            <w:noProof/>
            <w:webHidden/>
            <w:sz w:val="22"/>
            <w:szCs w:val="22"/>
          </w:rPr>
          <w:tab/>
        </w:r>
        <w:r w:rsidR="00306A52" w:rsidRPr="00793732">
          <w:rPr>
            <w:rFonts w:ascii="Times New Roman" w:hAnsi="Times New Roman"/>
            <w:noProof/>
            <w:webHidden/>
            <w:sz w:val="22"/>
            <w:szCs w:val="22"/>
          </w:rPr>
          <w:fldChar w:fldCharType="begin"/>
        </w:r>
        <w:r w:rsidR="00306A52" w:rsidRPr="00793732">
          <w:rPr>
            <w:rFonts w:ascii="Times New Roman" w:hAnsi="Times New Roman"/>
            <w:noProof/>
            <w:webHidden/>
            <w:sz w:val="22"/>
            <w:szCs w:val="22"/>
          </w:rPr>
          <w:instrText xml:space="preserve"> PAGEREF _Toc505109253 \h </w:instrText>
        </w:r>
        <w:r w:rsidR="00306A52" w:rsidRPr="00793732">
          <w:rPr>
            <w:rFonts w:ascii="Times New Roman" w:hAnsi="Times New Roman"/>
            <w:noProof/>
            <w:webHidden/>
            <w:sz w:val="22"/>
            <w:szCs w:val="22"/>
          </w:rPr>
        </w:r>
        <w:r w:rsidR="00306A52" w:rsidRPr="00793732">
          <w:rPr>
            <w:rFonts w:ascii="Times New Roman" w:hAnsi="Times New Roman"/>
            <w:noProof/>
            <w:webHidden/>
            <w:sz w:val="22"/>
            <w:szCs w:val="22"/>
          </w:rPr>
          <w:fldChar w:fldCharType="separate"/>
        </w:r>
        <w:r w:rsidR="00306A52" w:rsidRPr="00793732">
          <w:rPr>
            <w:rFonts w:ascii="Times New Roman" w:hAnsi="Times New Roman"/>
            <w:noProof/>
            <w:webHidden/>
            <w:sz w:val="22"/>
            <w:szCs w:val="22"/>
          </w:rPr>
          <w:t>12</w:t>
        </w:r>
        <w:r w:rsidR="00306A52" w:rsidRPr="00793732">
          <w:rPr>
            <w:rFonts w:ascii="Times New Roman" w:hAnsi="Times New Roman"/>
            <w:noProof/>
            <w:webHidden/>
            <w:sz w:val="22"/>
            <w:szCs w:val="22"/>
          </w:rPr>
          <w:fldChar w:fldCharType="end"/>
        </w:r>
      </w:hyperlink>
    </w:p>
    <w:p w14:paraId="6B72850C" w14:textId="20B06968" w:rsidR="00306A52" w:rsidRPr="00793732" w:rsidRDefault="000A7AC5">
      <w:pPr>
        <w:pStyle w:val="Verzeichnis1"/>
        <w:tabs>
          <w:tab w:val="right" w:leader="dot" w:pos="8778"/>
        </w:tabs>
        <w:rPr>
          <w:rFonts w:ascii="Times New Roman" w:eastAsiaTheme="minorEastAsia" w:hAnsi="Times New Roman"/>
          <w:bCs w:val="0"/>
          <w:noProof/>
          <w:sz w:val="22"/>
          <w:szCs w:val="22"/>
          <w:lang w:eastAsia="de-CH"/>
        </w:rPr>
      </w:pPr>
      <w:hyperlink w:anchor="_Toc505109254" w:history="1">
        <w:r w:rsidR="00306A52" w:rsidRPr="00793732">
          <w:rPr>
            <w:rStyle w:val="Hyperlink"/>
            <w:rFonts w:ascii="Times New Roman" w:hAnsi="Times New Roman"/>
            <w:i/>
            <w:noProof/>
            <w:sz w:val="22"/>
            <w:szCs w:val="22"/>
          </w:rPr>
          <w:t>6</w:t>
        </w:r>
        <w:r w:rsidR="00306A52" w:rsidRPr="00793732">
          <w:rPr>
            <w:rFonts w:ascii="Times New Roman" w:eastAsiaTheme="minorEastAsia" w:hAnsi="Times New Roman"/>
            <w:bCs w:val="0"/>
            <w:noProof/>
            <w:sz w:val="22"/>
            <w:szCs w:val="22"/>
            <w:lang w:eastAsia="de-CH"/>
          </w:rPr>
          <w:tab/>
        </w:r>
        <w:r w:rsidR="00306A52" w:rsidRPr="00793732">
          <w:rPr>
            <w:rStyle w:val="Hyperlink"/>
            <w:rFonts w:ascii="Times New Roman" w:hAnsi="Times New Roman"/>
            <w:i/>
            <w:noProof/>
            <w:sz w:val="22"/>
            <w:szCs w:val="22"/>
          </w:rPr>
          <w:t>Zusammenfassung / Schlusswort</w:t>
        </w:r>
        <w:r w:rsidR="00306A52" w:rsidRPr="00793732">
          <w:rPr>
            <w:rFonts w:ascii="Times New Roman" w:hAnsi="Times New Roman"/>
            <w:noProof/>
            <w:webHidden/>
            <w:sz w:val="22"/>
            <w:szCs w:val="22"/>
          </w:rPr>
          <w:tab/>
        </w:r>
        <w:r w:rsidR="00306A52" w:rsidRPr="00793732">
          <w:rPr>
            <w:rFonts w:ascii="Times New Roman" w:hAnsi="Times New Roman"/>
            <w:noProof/>
            <w:webHidden/>
            <w:sz w:val="22"/>
            <w:szCs w:val="22"/>
          </w:rPr>
          <w:fldChar w:fldCharType="begin"/>
        </w:r>
        <w:r w:rsidR="00306A52" w:rsidRPr="00793732">
          <w:rPr>
            <w:rFonts w:ascii="Times New Roman" w:hAnsi="Times New Roman"/>
            <w:noProof/>
            <w:webHidden/>
            <w:sz w:val="22"/>
            <w:szCs w:val="22"/>
          </w:rPr>
          <w:instrText xml:space="preserve"> PAGEREF _Toc505109254 \h </w:instrText>
        </w:r>
        <w:r w:rsidR="00306A52" w:rsidRPr="00793732">
          <w:rPr>
            <w:rFonts w:ascii="Times New Roman" w:hAnsi="Times New Roman"/>
            <w:noProof/>
            <w:webHidden/>
            <w:sz w:val="22"/>
            <w:szCs w:val="22"/>
          </w:rPr>
        </w:r>
        <w:r w:rsidR="00306A52" w:rsidRPr="00793732">
          <w:rPr>
            <w:rFonts w:ascii="Times New Roman" w:hAnsi="Times New Roman"/>
            <w:noProof/>
            <w:webHidden/>
            <w:sz w:val="22"/>
            <w:szCs w:val="22"/>
          </w:rPr>
          <w:fldChar w:fldCharType="separate"/>
        </w:r>
        <w:r w:rsidR="00306A52" w:rsidRPr="00793732">
          <w:rPr>
            <w:rFonts w:ascii="Times New Roman" w:hAnsi="Times New Roman"/>
            <w:noProof/>
            <w:webHidden/>
            <w:sz w:val="22"/>
            <w:szCs w:val="22"/>
          </w:rPr>
          <w:t>13</w:t>
        </w:r>
        <w:r w:rsidR="00306A52" w:rsidRPr="00793732">
          <w:rPr>
            <w:rFonts w:ascii="Times New Roman" w:hAnsi="Times New Roman"/>
            <w:noProof/>
            <w:webHidden/>
            <w:sz w:val="22"/>
            <w:szCs w:val="22"/>
          </w:rPr>
          <w:fldChar w:fldCharType="end"/>
        </w:r>
      </w:hyperlink>
    </w:p>
    <w:p w14:paraId="23670596" w14:textId="40852ADB" w:rsidR="00306A52" w:rsidRPr="00793732" w:rsidRDefault="000A7AC5">
      <w:pPr>
        <w:pStyle w:val="Verzeichnis1"/>
        <w:tabs>
          <w:tab w:val="right" w:leader="dot" w:pos="8778"/>
        </w:tabs>
        <w:rPr>
          <w:rFonts w:ascii="Times New Roman" w:eastAsiaTheme="minorEastAsia" w:hAnsi="Times New Roman"/>
          <w:bCs w:val="0"/>
          <w:noProof/>
          <w:sz w:val="22"/>
          <w:szCs w:val="22"/>
          <w:lang w:eastAsia="de-CH"/>
        </w:rPr>
      </w:pPr>
      <w:hyperlink w:anchor="_Toc505109255" w:history="1">
        <w:r w:rsidR="00306A52" w:rsidRPr="00793732">
          <w:rPr>
            <w:rStyle w:val="Hyperlink"/>
            <w:rFonts w:ascii="Times New Roman" w:hAnsi="Times New Roman"/>
            <w:i/>
            <w:noProof/>
            <w:sz w:val="22"/>
            <w:szCs w:val="22"/>
          </w:rPr>
          <w:t>7</w:t>
        </w:r>
        <w:r w:rsidR="00306A52" w:rsidRPr="00793732">
          <w:rPr>
            <w:rFonts w:ascii="Times New Roman" w:eastAsiaTheme="minorEastAsia" w:hAnsi="Times New Roman"/>
            <w:bCs w:val="0"/>
            <w:noProof/>
            <w:sz w:val="22"/>
            <w:szCs w:val="22"/>
            <w:lang w:eastAsia="de-CH"/>
          </w:rPr>
          <w:tab/>
        </w:r>
        <w:r w:rsidR="00306A52" w:rsidRPr="00793732">
          <w:rPr>
            <w:rStyle w:val="Hyperlink"/>
            <w:rFonts w:ascii="Times New Roman" w:hAnsi="Times New Roman"/>
            <w:i/>
            <w:noProof/>
            <w:sz w:val="22"/>
            <w:szCs w:val="22"/>
          </w:rPr>
          <w:t>Glossar</w:t>
        </w:r>
        <w:r w:rsidR="00306A52" w:rsidRPr="00793732">
          <w:rPr>
            <w:rFonts w:ascii="Times New Roman" w:hAnsi="Times New Roman"/>
            <w:noProof/>
            <w:webHidden/>
            <w:sz w:val="22"/>
            <w:szCs w:val="22"/>
          </w:rPr>
          <w:tab/>
        </w:r>
        <w:r w:rsidR="00306A52" w:rsidRPr="00793732">
          <w:rPr>
            <w:rFonts w:ascii="Times New Roman" w:hAnsi="Times New Roman"/>
            <w:noProof/>
            <w:webHidden/>
            <w:sz w:val="22"/>
            <w:szCs w:val="22"/>
          </w:rPr>
          <w:fldChar w:fldCharType="begin"/>
        </w:r>
        <w:r w:rsidR="00306A52" w:rsidRPr="00793732">
          <w:rPr>
            <w:rFonts w:ascii="Times New Roman" w:hAnsi="Times New Roman"/>
            <w:noProof/>
            <w:webHidden/>
            <w:sz w:val="22"/>
            <w:szCs w:val="22"/>
          </w:rPr>
          <w:instrText xml:space="preserve"> PAGEREF _Toc505109255 \h </w:instrText>
        </w:r>
        <w:r w:rsidR="00306A52" w:rsidRPr="00793732">
          <w:rPr>
            <w:rFonts w:ascii="Times New Roman" w:hAnsi="Times New Roman"/>
            <w:noProof/>
            <w:webHidden/>
            <w:sz w:val="22"/>
            <w:szCs w:val="22"/>
          </w:rPr>
        </w:r>
        <w:r w:rsidR="00306A52" w:rsidRPr="00793732">
          <w:rPr>
            <w:rFonts w:ascii="Times New Roman" w:hAnsi="Times New Roman"/>
            <w:noProof/>
            <w:webHidden/>
            <w:sz w:val="22"/>
            <w:szCs w:val="22"/>
          </w:rPr>
          <w:fldChar w:fldCharType="separate"/>
        </w:r>
        <w:r w:rsidR="00306A52" w:rsidRPr="00793732">
          <w:rPr>
            <w:rFonts w:ascii="Times New Roman" w:hAnsi="Times New Roman"/>
            <w:noProof/>
            <w:webHidden/>
            <w:sz w:val="22"/>
            <w:szCs w:val="22"/>
          </w:rPr>
          <w:t>14</w:t>
        </w:r>
        <w:r w:rsidR="00306A52" w:rsidRPr="00793732">
          <w:rPr>
            <w:rFonts w:ascii="Times New Roman" w:hAnsi="Times New Roman"/>
            <w:noProof/>
            <w:webHidden/>
            <w:sz w:val="22"/>
            <w:szCs w:val="22"/>
          </w:rPr>
          <w:fldChar w:fldCharType="end"/>
        </w:r>
      </w:hyperlink>
    </w:p>
    <w:p w14:paraId="424E1872" w14:textId="7DF1AA19" w:rsidR="00306A52" w:rsidRPr="00793732" w:rsidRDefault="000A7AC5">
      <w:pPr>
        <w:pStyle w:val="Verzeichnis1"/>
        <w:tabs>
          <w:tab w:val="right" w:leader="dot" w:pos="8778"/>
        </w:tabs>
        <w:rPr>
          <w:rFonts w:ascii="Times New Roman" w:eastAsiaTheme="minorEastAsia" w:hAnsi="Times New Roman"/>
          <w:bCs w:val="0"/>
          <w:noProof/>
          <w:sz w:val="22"/>
          <w:szCs w:val="22"/>
          <w:lang w:eastAsia="de-CH"/>
        </w:rPr>
      </w:pPr>
      <w:hyperlink w:anchor="_Toc505109256" w:history="1">
        <w:r w:rsidR="00306A52" w:rsidRPr="00793732">
          <w:rPr>
            <w:rStyle w:val="Hyperlink"/>
            <w:rFonts w:ascii="Times New Roman" w:hAnsi="Times New Roman"/>
            <w:i/>
            <w:noProof/>
            <w:sz w:val="22"/>
            <w:szCs w:val="22"/>
          </w:rPr>
          <w:t>8</w:t>
        </w:r>
        <w:r w:rsidR="00306A52" w:rsidRPr="00793732">
          <w:rPr>
            <w:rFonts w:ascii="Times New Roman" w:eastAsiaTheme="minorEastAsia" w:hAnsi="Times New Roman"/>
            <w:bCs w:val="0"/>
            <w:i/>
            <w:noProof/>
            <w:sz w:val="22"/>
            <w:szCs w:val="22"/>
            <w:lang w:eastAsia="de-CH"/>
          </w:rPr>
          <w:tab/>
        </w:r>
        <w:r w:rsidR="00306A52" w:rsidRPr="00793732">
          <w:rPr>
            <w:rStyle w:val="Hyperlink"/>
            <w:rFonts w:ascii="Times New Roman" w:hAnsi="Times New Roman"/>
            <w:i/>
            <w:noProof/>
            <w:sz w:val="22"/>
            <w:szCs w:val="22"/>
          </w:rPr>
          <w:t>Quellenverzeichnis</w:t>
        </w:r>
        <w:r w:rsidR="00306A52" w:rsidRPr="00793732">
          <w:rPr>
            <w:rFonts w:ascii="Times New Roman" w:hAnsi="Times New Roman"/>
            <w:noProof/>
            <w:webHidden/>
            <w:sz w:val="22"/>
            <w:szCs w:val="22"/>
          </w:rPr>
          <w:tab/>
        </w:r>
        <w:r w:rsidR="00306A52" w:rsidRPr="00793732">
          <w:rPr>
            <w:rFonts w:ascii="Times New Roman" w:hAnsi="Times New Roman"/>
            <w:noProof/>
            <w:webHidden/>
            <w:sz w:val="22"/>
            <w:szCs w:val="22"/>
          </w:rPr>
          <w:fldChar w:fldCharType="begin"/>
        </w:r>
        <w:r w:rsidR="00306A52" w:rsidRPr="00793732">
          <w:rPr>
            <w:rFonts w:ascii="Times New Roman" w:hAnsi="Times New Roman"/>
            <w:noProof/>
            <w:webHidden/>
            <w:sz w:val="22"/>
            <w:szCs w:val="22"/>
          </w:rPr>
          <w:instrText xml:space="preserve"> PAGEREF _Toc505109256 \h </w:instrText>
        </w:r>
        <w:r w:rsidR="00306A52" w:rsidRPr="00793732">
          <w:rPr>
            <w:rFonts w:ascii="Times New Roman" w:hAnsi="Times New Roman"/>
            <w:noProof/>
            <w:webHidden/>
            <w:sz w:val="22"/>
            <w:szCs w:val="22"/>
          </w:rPr>
        </w:r>
        <w:r w:rsidR="00306A52" w:rsidRPr="00793732">
          <w:rPr>
            <w:rFonts w:ascii="Times New Roman" w:hAnsi="Times New Roman"/>
            <w:noProof/>
            <w:webHidden/>
            <w:sz w:val="22"/>
            <w:szCs w:val="22"/>
          </w:rPr>
          <w:fldChar w:fldCharType="separate"/>
        </w:r>
        <w:r w:rsidR="00306A52" w:rsidRPr="00793732">
          <w:rPr>
            <w:rFonts w:ascii="Times New Roman" w:hAnsi="Times New Roman"/>
            <w:noProof/>
            <w:webHidden/>
            <w:sz w:val="22"/>
            <w:szCs w:val="22"/>
          </w:rPr>
          <w:t>19</w:t>
        </w:r>
        <w:r w:rsidR="00306A52" w:rsidRPr="00793732">
          <w:rPr>
            <w:rFonts w:ascii="Times New Roman" w:hAnsi="Times New Roman"/>
            <w:noProof/>
            <w:webHidden/>
            <w:sz w:val="22"/>
            <w:szCs w:val="22"/>
          </w:rPr>
          <w:fldChar w:fldCharType="end"/>
        </w:r>
      </w:hyperlink>
    </w:p>
    <w:p w14:paraId="2B117F50" w14:textId="2DCEB4BF" w:rsidR="00AB0BE6" w:rsidRPr="00A55DE7" w:rsidRDefault="00BD53B4" w:rsidP="001335B9">
      <w:pPr>
        <w:pStyle w:val="Verzeichnis1"/>
        <w:tabs>
          <w:tab w:val="right" w:leader="dot" w:pos="8777"/>
        </w:tabs>
        <w:spacing w:after="120"/>
        <w:ind w:left="0" w:firstLine="0"/>
        <w:rPr>
          <w:rFonts w:ascii="Times New Roman" w:hAnsi="Times New Roman"/>
          <w:noProof/>
          <w:color w:val="000000" w:themeColor="text1"/>
          <w:sz w:val="22"/>
          <w:szCs w:val="22"/>
        </w:rPr>
      </w:pPr>
      <w:r w:rsidRPr="00793732">
        <w:rPr>
          <w:rFonts w:ascii="Times New Roman" w:hAnsi="Times New Roman"/>
          <w:bCs w:val="0"/>
          <w:color w:val="000000" w:themeColor="text1"/>
          <w:sz w:val="22"/>
          <w:szCs w:val="22"/>
        </w:rPr>
        <w:fldChar w:fldCharType="end"/>
      </w:r>
    </w:p>
    <w:p w14:paraId="3593B1BC" w14:textId="3B97F660" w:rsidR="000B49CD" w:rsidRPr="00DE1095" w:rsidRDefault="00AB0BE6" w:rsidP="00E04677">
      <w:pPr>
        <w:pStyle w:val="berschrift1"/>
        <w:jc w:val="left"/>
        <w:rPr>
          <w:rFonts w:ascii="Times New Roman" w:hAnsi="Times New Roman" w:cs="Times New Roman"/>
          <w:i/>
          <w:color w:val="000000" w:themeColor="text1"/>
          <w:szCs w:val="32"/>
        </w:rPr>
      </w:pPr>
      <w:bookmarkStart w:id="0" w:name="_Toc505109227"/>
      <w:r w:rsidRPr="00DE1095">
        <w:rPr>
          <w:rFonts w:ascii="Times New Roman" w:hAnsi="Times New Roman" w:cs="Times New Roman"/>
          <w:i/>
          <w:color w:val="000000" w:themeColor="text1"/>
          <w:szCs w:val="32"/>
        </w:rPr>
        <w:lastRenderedPageBreak/>
        <w:t>Auftrag</w:t>
      </w:r>
      <w:bookmarkEnd w:id="0"/>
    </w:p>
    <w:p w14:paraId="2D800205" w14:textId="0852505E" w:rsidR="00F862FA" w:rsidRPr="00C07A34" w:rsidRDefault="00F862FA" w:rsidP="00E04677">
      <w:pPr>
        <w:jc w:val="left"/>
        <w:rPr>
          <w:rFonts w:ascii="Times New Roman" w:hAnsi="Times New Roman"/>
          <w:color w:val="000000" w:themeColor="text1"/>
          <w:sz w:val="22"/>
          <w:szCs w:val="22"/>
        </w:rPr>
      </w:pPr>
      <w:r w:rsidRPr="00C07A34">
        <w:rPr>
          <w:rFonts w:ascii="Times New Roman" w:hAnsi="Times New Roman"/>
          <w:color w:val="000000" w:themeColor="text1"/>
          <w:sz w:val="22"/>
          <w:szCs w:val="22"/>
        </w:rPr>
        <w:t xml:space="preserve">Der Auftrag für die "Case-Arbeit" des Kurses </w:t>
      </w:r>
      <w:proofErr w:type="spellStart"/>
      <w:r w:rsidRPr="00C07A34">
        <w:rPr>
          <w:rFonts w:ascii="Times New Roman" w:hAnsi="Times New Roman"/>
          <w:color w:val="000000" w:themeColor="text1"/>
          <w:sz w:val="22"/>
          <w:szCs w:val="22"/>
        </w:rPr>
        <w:t>Object</w:t>
      </w:r>
      <w:proofErr w:type="spellEnd"/>
      <w:r w:rsidRPr="00C07A34">
        <w:rPr>
          <w:rFonts w:ascii="Times New Roman" w:hAnsi="Times New Roman"/>
          <w:color w:val="000000" w:themeColor="text1"/>
          <w:sz w:val="22"/>
          <w:szCs w:val="22"/>
        </w:rPr>
        <w:t xml:space="preserve"> </w:t>
      </w:r>
      <w:proofErr w:type="spellStart"/>
      <w:r w:rsidRPr="00C07A34">
        <w:rPr>
          <w:rFonts w:ascii="Times New Roman" w:hAnsi="Times New Roman"/>
          <w:color w:val="000000" w:themeColor="text1"/>
          <w:sz w:val="22"/>
          <w:szCs w:val="22"/>
        </w:rPr>
        <w:t>Oriented</w:t>
      </w:r>
      <w:proofErr w:type="spellEnd"/>
      <w:r w:rsidRPr="00C07A34">
        <w:rPr>
          <w:rFonts w:ascii="Times New Roman" w:hAnsi="Times New Roman"/>
          <w:color w:val="000000" w:themeColor="text1"/>
          <w:sz w:val="22"/>
          <w:szCs w:val="22"/>
        </w:rPr>
        <w:t xml:space="preserve"> Analysis der Studiengruppe BWI-A16 besteht darin, eine softwarebasierte Lösung mittels UML (Unified Modeling Language) Technik zu erarbeiten, zu dokumentieren, mit dem Programm Java zu realisieren sowie </w:t>
      </w:r>
      <w:r w:rsidR="00621260" w:rsidRPr="00C07A34">
        <w:rPr>
          <w:rFonts w:ascii="Times New Roman" w:hAnsi="Times New Roman"/>
          <w:color w:val="000000" w:themeColor="text1"/>
          <w:sz w:val="22"/>
          <w:szCs w:val="22"/>
        </w:rPr>
        <w:t>im Anschluss</w:t>
      </w:r>
      <w:r w:rsidRPr="00C07A34">
        <w:rPr>
          <w:rFonts w:ascii="Times New Roman" w:hAnsi="Times New Roman"/>
          <w:color w:val="000000" w:themeColor="text1"/>
          <w:sz w:val="22"/>
          <w:szCs w:val="22"/>
        </w:rPr>
        <w:t xml:space="preserve"> das Programm auf einer unabhängigen Plattform zu demonstrieren.</w:t>
      </w:r>
    </w:p>
    <w:p w14:paraId="22DA3C6E" w14:textId="77777777" w:rsidR="00F862FA" w:rsidRPr="00C07A34" w:rsidRDefault="00F862FA" w:rsidP="00E04677">
      <w:pPr>
        <w:jc w:val="left"/>
        <w:rPr>
          <w:rFonts w:ascii="Times New Roman" w:hAnsi="Times New Roman"/>
          <w:color w:val="000000" w:themeColor="text1"/>
          <w:sz w:val="22"/>
          <w:szCs w:val="22"/>
        </w:rPr>
      </w:pPr>
    </w:p>
    <w:p w14:paraId="59155E2E" w14:textId="77777777" w:rsidR="00A90167" w:rsidRDefault="00A90167" w:rsidP="00E04677">
      <w:pPr>
        <w:jc w:val="left"/>
        <w:rPr>
          <w:rFonts w:ascii="Times New Roman" w:hAnsi="Times New Roman"/>
          <w:color w:val="000000" w:themeColor="text1"/>
          <w:sz w:val="22"/>
          <w:szCs w:val="22"/>
        </w:rPr>
        <w:sectPr w:rsidR="00A90167" w:rsidSect="00DE1095">
          <w:footerReference w:type="default" r:id="rId15"/>
          <w:pgSz w:w="11906" w:h="16838" w:code="9"/>
          <w:pgMar w:top="1560" w:right="1678" w:bottom="1276" w:left="1440" w:header="568" w:footer="518" w:gutter="0"/>
          <w:pgNumType w:start="1"/>
          <w:cols w:space="708"/>
          <w:titlePg/>
          <w:docGrid w:linePitch="360"/>
        </w:sectPr>
      </w:pPr>
    </w:p>
    <w:p w14:paraId="1FB8D9FA" w14:textId="338D918B" w:rsidR="00DE55EC" w:rsidRDefault="00F862FA" w:rsidP="00E04677">
      <w:pPr>
        <w:jc w:val="left"/>
        <w:rPr>
          <w:rFonts w:ascii="Times New Roman" w:hAnsi="Times New Roman"/>
          <w:color w:val="000000" w:themeColor="text1"/>
          <w:sz w:val="22"/>
          <w:szCs w:val="22"/>
        </w:rPr>
        <w:sectPr w:rsidR="00DE55EC" w:rsidSect="00A90167">
          <w:type w:val="continuous"/>
          <w:pgSz w:w="11906" w:h="16838" w:code="9"/>
          <w:pgMar w:top="1560" w:right="1678" w:bottom="1276" w:left="1440" w:header="568" w:footer="518" w:gutter="0"/>
          <w:pgNumType w:start="1"/>
          <w:cols w:space="708"/>
          <w:titlePg/>
          <w:docGrid w:linePitch="360"/>
        </w:sectPr>
      </w:pPr>
      <w:r w:rsidRPr="00C07A34">
        <w:rPr>
          <w:rFonts w:ascii="Times New Roman" w:hAnsi="Times New Roman"/>
          <w:color w:val="000000" w:themeColor="text1"/>
          <w:sz w:val="22"/>
          <w:szCs w:val="22"/>
        </w:rPr>
        <w:t xml:space="preserve">Das während der Kurse angeeignete Wissen über die Objekt-Orientierte Denkweise (Klassen, Assoziationen und Strukturen) sowie über die </w:t>
      </w:r>
      <w:r w:rsidR="00621260" w:rsidRPr="00C07A34">
        <w:rPr>
          <w:rFonts w:ascii="Times New Roman" w:hAnsi="Times New Roman"/>
          <w:color w:val="000000" w:themeColor="text1"/>
          <w:sz w:val="22"/>
          <w:szCs w:val="22"/>
        </w:rPr>
        <w:t>qualitativen</w:t>
      </w:r>
      <w:r w:rsidRPr="00C07A34">
        <w:rPr>
          <w:rFonts w:ascii="Times New Roman" w:hAnsi="Times New Roman"/>
          <w:color w:val="000000" w:themeColor="text1"/>
          <w:sz w:val="22"/>
          <w:szCs w:val="22"/>
        </w:rPr>
        <w:t xml:space="preserve"> Anforderungen an "</w:t>
      </w:r>
      <w:proofErr w:type="spellStart"/>
      <w:r w:rsidRPr="00C07A34">
        <w:rPr>
          <w:rFonts w:ascii="Times New Roman" w:hAnsi="Times New Roman"/>
          <w:color w:val="000000" w:themeColor="text1"/>
          <w:sz w:val="22"/>
          <w:szCs w:val="22"/>
        </w:rPr>
        <w:t>Requirements</w:t>
      </w:r>
      <w:proofErr w:type="spellEnd"/>
      <w:r w:rsidRPr="00C07A34">
        <w:rPr>
          <w:rFonts w:ascii="Times New Roman" w:hAnsi="Times New Roman"/>
          <w:color w:val="000000" w:themeColor="text1"/>
          <w:sz w:val="22"/>
          <w:szCs w:val="22"/>
        </w:rPr>
        <w:t xml:space="preserve">" und deren Dokumentation (Use Cases, </w:t>
      </w:r>
      <w:r w:rsidR="00651260" w:rsidRPr="00C07A34">
        <w:rPr>
          <w:rFonts w:ascii="Times New Roman" w:hAnsi="Times New Roman"/>
          <w:color w:val="000000" w:themeColor="text1"/>
          <w:sz w:val="22"/>
          <w:szCs w:val="22"/>
        </w:rPr>
        <w:t xml:space="preserve">Aktivitätsdiagramme und </w:t>
      </w:r>
      <w:r w:rsidRPr="00C07A34">
        <w:rPr>
          <w:rFonts w:ascii="Times New Roman" w:hAnsi="Times New Roman"/>
          <w:color w:val="000000" w:themeColor="text1"/>
          <w:sz w:val="22"/>
          <w:szCs w:val="22"/>
        </w:rPr>
        <w:t>Klassendiagramm) sind für die Umsetzung des Auftrages essentiell.</w:t>
      </w:r>
    </w:p>
    <w:p w14:paraId="294D0DCC" w14:textId="6883B4B8" w:rsidR="00F862FA" w:rsidRPr="00C07A34" w:rsidRDefault="00F862FA" w:rsidP="00E04677">
      <w:pPr>
        <w:jc w:val="left"/>
        <w:rPr>
          <w:rFonts w:ascii="Times New Roman" w:hAnsi="Times New Roman"/>
          <w:color w:val="000000" w:themeColor="text1"/>
          <w:sz w:val="22"/>
          <w:szCs w:val="22"/>
        </w:rPr>
      </w:pPr>
    </w:p>
    <w:p w14:paraId="5165FD76" w14:textId="19F3C18C" w:rsidR="00C5566E" w:rsidRPr="00DE1095" w:rsidRDefault="00AB0BE6" w:rsidP="00E04677">
      <w:pPr>
        <w:pStyle w:val="berschrift1"/>
        <w:jc w:val="left"/>
        <w:rPr>
          <w:rFonts w:ascii="Times New Roman" w:hAnsi="Times New Roman" w:cs="Times New Roman"/>
          <w:i/>
          <w:color w:val="000000" w:themeColor="text1"/>
          <w:sz w:val="28"/>
        </w:rPr>
      </w:pPr>
      <w:bookmarkStart w:id="1" w:name="_Toc505109228"/>
      <w:r w:rsidRPr="00DE1095">
        <w:rPr>
          <w:rFonts w:ascii="Times New Roman" w:hAnsi="Times New Roman" w:cs="Times New Roman"/>
          <w:i/>
          <w:color w:val="000000" w:themeColor="text1"/>
          <w:sz w:val="28"/>
        </w:rPr>
        <w:lastRenderedPageBreak/>
        <w:t>Projektbeschreibung</w:t>
      </w:r>
      <w:bookmarkEnd w:id="1"/>
    </w:p>
    <w:p w14:paraId="43CC8A14" w14:textId="0280F4C3" w:rsidR="00736597" w:rsidRPr="00DE1095" w:rsidRDefault="00736597" w:rsidP="00E04677">
      <w:pPr>
        <w:pStyle w:val="berschrift2"/>
        <w:jc w:val="left"/>
        <w:rPr>
          <w:rFonts w:ascii="Times New Roman" w:hAnsi="Times New Roman" w:cs="Times New Roman"/>
          <w:color w:val="000000" w:themeColor="text1"/>
          <w:sz w:val="24"/>
          <w:szCs w:val="24"/>
        </w:rPr>
      </w:pPr>
      <w:bookmarkStart w:id="2" w:name="_Toc505109229"/>
      <w:r w:rsidRPr="00DE1095">
        <w:rPr>
          <w:rFonts w:ascii="Times New Roman" w:hAnsi="Times New Roman" w:cs="Times New Roman"/>
          <w:color w:val="000000" w:themeColor="text1"/>
          <w:sz w:val="24"/>
          <w:szCs w:val="24"/>
        </w:rPr>
        <w:t>Auswahl</w:t>
      </w:r>
      <w:r w:rsidR="00C01DB8" w:rsidRPr="00DE1095">
        <w:rPr>
          <w:rFonts w:ascii="Times New Roman" w:hAnsi="Times New Roman" w:cs="Times New Roman"/>
          <w:color w:val="000000" w:themeColor="text1"/>
          <w:sz w:val="24"/>
          <w:szCs w:val="24"/>
        </w:rPr>
        <w:t xml:space="preserve"> </w:t>
      </w:r>
      <w:r w:rsidR="00AB6157" w:rsidRPr="00DE1095">
        <w:rPr>
          <w:rFonts w:ascii="Times New Roman" w:hAnsi="Times New Roman" w:cs="Times New Roman"/>
          <w:color w:val="000000" w:themeColor="text1"/>
          <w:sz w:val="24"/>
          <w:szCs w:val="24"/>
        </w:rPr>
        <w:t>Applikations-</w:t>
      </w:r>
      <w:r w:rsidR="00C01DB8" w:rsidRPr="00DE1095">
        <w:rPr>
          <w:rFonts w:ascii="Times New Roman" w:hAnsi="Times New Roman" w:cs="Times New Roman"/>
          <w:color w:val="000000" w:themeColor="text1"/>
          <w:sz w:val="24"/>
          <w:szCs w:val="24"/>
        </w:rPr>
        <w:t>Lösung</w:t>
      </w:r>
      <w:bookmarkEnd w:id="2"/>
    </w:p>
    <w:p w14:paraId="2B6DF45A" w14:textId="351D7584" w:rsidR="00601F95" w:rsidRPr="00C07A34" w:rsidRDefault="00601F95" w:rsidP="00E04677">
      <w:pPr>
        <w:jc w:val="left"/>
        <w:rPr>
          <w:rFonts w:ascii="Times New Roman" w:hAnsi="Times New Roman"/>
          <w:color w:val="000000" w:themeColor="text1"/>
          <w:sz w:val="22"/>
          <w:szCs w:val="22"/>
        </w:rPr>
      </w:pPr>
      <w:r w:rsidRPr="00C07A34">
        <w:rPr>
          <w:rFonts w:ascii="Times New Roman" w:hAnsi="Times New Roman"/>
          <w:color w:val="000000" w:themeColor="text1"/>
          <w:sz w:val="22"/>
          <w:szCs w:val="22"/>
        </w:rPr>
        <w:t xml:space="preserve">Die im Semesterprogramm von Herrn Berger als mögliche Themen vorgeschlagenen Beispiele wurden kurz diskutiert. Aufgrund der vertieften Kenntnisse und Interessen Herrn Gantenbeins zum Thema "Handel mit </w:t>
      </w:r>
      <w:r w:rsidR="00B31B99" w:rsidRPr="00C07A34">
        <w:rPr>
          <w:rFonts w:ascii="Times New Roman" w:hAnsi="Times New Roman"/>
          <w:color w:val="000000" w:themeColor="text1"/>
          <w:sz w:val="22"/>
          <w:szCs w:val="22"/>
        </w:rPr>
        <w:t>Kryptowährungen</w:t>
      </w:r>
      <w:r w:rsidRPr="00C07A34">
        <w:rPr>
          <w:rFonts w:ascii="Times New Roman" w:hAnsi="Times New Roman"/>
          <w:color w:val="000000" w:themeColor="text1"/>
          <w:sz w:val="22"/>
          <w:szCs w:val="22"/>
        </w:rPr>
        <w:t>" sowie einer bereits sehr konkreten Idee seinerseits, wurde die Auswahl für das umzusetzende Programm schnell und demokratisch</w:t>
      </w:r>
      <w:r w:rsidR="00661DC5" w:rsidRPr="00C07A34">
        <w:rPr>
          <w:rFonts w:ascii="Times New Roman" w:hAnsi="Times New Roman"/>
          <w:color w:val="000000" w:themeColor="text1"/>
          <w:sz w:val="22"/>
          <w:szCs w:val="22"/>
        </w:rPr>
        <w:t xml:space="preserve"> </w:t>
      </w:r>
      <w:r w:rsidRPr="00C07A34">
        <w:rPr>
          <w:rFonts w:ascii="Times New Roman" w:hAnsi="Times New Roman"/>
          <w:color w:val="000000" w:themeColor="text1"/>
          <w:sz w:val="22"/>
          <w:szCs w:val="22"/>
        </w:rPr>
        <w:t>(3 zu 2) gefällt.</w:t>
      </w:r>
    </w:p>
    <w:p w14:paraId="0710141D" w14:textId="686C58D7" w:rsidR="00A845F2" w:rsidRPr="00DE1095" w:rsidRDefault="00835090" w:rsidP="00E04677">
      <w:pPr>
        <w:pStyle w:val="berschrift2"/>
        <w:jc w:val="left"/>
        <w:rPr>
          <w:rFonts w:ascii="Times New Roman" w:hAnsi="Times New Roman" w:cs="Times New Roman"/>
          <w:color w:val="000000" w:themeColor="text1"/>
          <w:sz w:val="24"/>
          <w:szCs w:val="24"/>
        </w:rPr>
      </w:pPr>
      <w:bookmarkStart w:id="3" w:name="_Toc505109230"/>
      <w:r w:rsidRPr="00DE1095">
        <w:rPr>
          <w:rFonts w:ascii="Times New Roman" w:hAnsi="Times New Roman" w:cs="Times New Roman"/>
          <w:color w:val="000000" w:themeColor="text1"/>
          <w:sz w:val="24"/>
          <w:szCs w:val="24"/>
        </w:rPr>
        <w:t>Methodik</w:t>
      </w:r>
      <w:r w:rsidR="00C01DB8" w:rsidRPr="00DE1095">
        <w:rPr>
          <w:rFonts w:ascii="Times New Roman" w:hAnsi="Times New Roman" w:cs="Times New Roman"/>
          <w:color w:val="000000" w:themeColor="text1"/>
          <w:sz w:val="24"/>
          <w:szCs w:val="24"/>
        </w:rPr>
        <w:t xml:space="preserve"> für Umsetzung</w:t>
      </w:r>
      <w:bookmarkEnd w:id="3"/>
    </w:p>
    <w:p w14:paraId="013FAC59" w14:textId="5332656E" w:rsidR="001A0411" w:rsidRPr="00C07A34" w:rsidRDefault="001A0411" w:rsidP="00E04677">
      <w:pPr>
        <w:jc w:val="left"/>
        <w:rPr>
          <w:rFonts w:ascii="Times New Roman" w:hAnsi="Times New Roman"/>
          <w:color w:val="000000" w:themeColor="text1"/>
          <w:sz w:val="22"/>
          <w:szCs w:val="22"/>
        </w:rPr>
      </w:pPr>
      <w:r w:rsidRPr="00C07A34">
        <w:rPr>
          <w:rFonts w:ascii="Times New Roman" w:hAnsi="Times New Roman"/>
          <w:color w:val="000000" w:themeColor="text1"/>
          <w:sz w:val="22"/>
          <w:szCs w:val="22"/>
        </w:rPr>
        <w:t xml:space="preserve">Das beschriebene Projekt </w:t>
      </w:r>
      <w:r w:rsidR="00373A68" w:rsidRPr="00C07A34">
        <w:rPr>
          <w:rFonts w:ascii="Times New Roman" w:hAnsi="Times New Roman"/>
          <w:color w:val="000000" w:themeColor="text1"/>
          <w:sz w:val="22"/>
          <w:szCs w:val="22"/>
        </w:rPr>
        <w:t>wird</w:t>
      </w:r>
      <w:r w:rsidRPr="00C07A34">
        <w:rPr>
          <w:rFonts w:ascii="Times New Roman" w:hAnsi="Times New Roman"/>
          <w:color w:val="000000" w:themeColor="text1"/>
          <w:sz w:val="22"/>
          <w:szCs w:val="22"/>
        </w:rPr>
        <w:t xml:space="preserve"> in zwei Teile unterteilt. Einerseits </w:t>
      </w:r>
      <w:r w:rsidR="00373A68" w:rsidRPr="00C07A34">
        <w:rPr>
          <w:rFonts w:ascii="Times New Roman" w:hAnsi="Times New Roman"/>
          <w:color w:val="000000" w:themeColor="text1"/>
          <w:sz w:val="22"/>
          <w:szCs w:val="22"/>
        </w:rPr>
        <w:t>wird die</w:t>
      </w:r>
      <w:r w:rsidRPr="00C07A34">
        <w:rPr>
          <w:rFonts w:ascii="Times New Roman" w:hAnsi="Times New Roman"/>
          <w:color w:val="000000" w:themeColor="text1"/>
          <w:sz w:val="22"/>
          <w:szCs w:val="22"/>
        </w:rPr>
        <w:t xml:space="preserve"> UML Methoden verwendet </w:t>
      </w:r>
      <w:r w:rsidR="00DF3292" w:rsidRPr="00C07A34">
        <w:rPr>
          <w:rFonts w:ascii="Times New Roman" w:hAnsi="Times New Roman"/>
          <w:color w:val="000000" w:themeColor="text1"/>
          <w:sz w:val="22"/>
          <w:szCs w:val="22"/>
        </w:rPr>
        <w:t>um</w:t>
      </w:r>
      <w:r w:rsidRPr="00C07A34">
        <w:rPr>
          <w:rFonts w:ascii="Times New Roman" w:hAnsi="Times New Roman"/>
          <w:color w:val="000000" w:themeColor="text1"/>
          <w:sz w:val="22"/>
          <w:szCs w:val="22"/>
        </w:rPr>
        <w:t xml:space="preserve"> Diagramme </w:t>
      </w:r>
      <w:r w:rsidR="00373A68" w:rsidRPr="00C07A34">
        <w:rPr>
          <w:rFonts w:ascii="Times New Roman" w:hAnsi="Times New Roman"/>
          <w:color w:val="000000" w:themeColor="text1"/>
          <w:sz w:val="22"/>
          <w:szCs w:val="22"/>
        </w:rPr>
        <w:t>aufzuzeichnen</w:t>
      </w:r>
      <w:r w:rsidR="00DF3292" w:rsidRPr="00C07A34">
        <w:rPr>
          <w:rFonts w:ascii="Times New Roman" w:hAnsi="Times New Roman"/>
          <w:color w:val="000000" w:themeColor="text1"/>
          <w:sz w:val="22"/>
          <w:szCs w:val="22"/>
        </w:rPr>
        <w:t xml:space="preserve"> sowie</w:t>
      </w:r>
      <w:r w:rsidRPr="00C07A34">
        <w:rPr>
          <w:rFonts w:ascii="Times New Roman" w:hAnsi="Times New Roman"/>
          <w:color w:val="000000" w:themeColor="text1"/>
          <w:sz w:val="22"/>
          <w:szCs w:val="22"/>
        </w:rPr>
        <w:t xml:space="preserve"> um einen Überblick zu verschaffen, über welche Bedingungen und Eigenschaften das Programm verfügen </w:t>
      </w:r>
      <w:r w:rsidR="00AB6157" w:rsidRPr="00C07A34">
        <w:rPr>
          <w:rFonts w:ascii="Times New Roman" w:hAnsi="Times New Roman"/>
          <w:color w:val="000000" w:themeColor="text1"/>
          <w:sz w:val="22"/>
          <w:szCs w:val="22"/>
        </w:rPr>
        <w:t>soll</w:t>
      </w:r>
      <w:r w:rsidRPr="00C07A34">
        <w:rPr>
          <w:rFonts w:ascii="Times New Roman" w:hAnsi="Times New Roman"/>
          <w:color w:val="000000" w:themeColor="text1"/>
          <w:sz w:val="22"/>
          <w:szCs w:val="22"/>
        </w:rPr>
        <w:t xml:space="preserve">. Andererseits </w:t>
      </w:r>
      <w:r w:rsidR="00D41039" w:rsidRPr="00C07A34">
        <w:rPr>
          <w:rFonts w:ascii="Times New Roman" w:hAnsi="Times New Roman"/>
          <w:color w:val="000000" w:themeColor="text1"/>
          <w:sz w:val="22"/>
          <w:szCs w:val="22"/>
        </w:rPr>
        <w:t xml:space="preserve">wird </w:t>
      </w:r>
      <w:r w:rsidRPr="00C07A34">
        <w:rPr>
          <w:rFonts w:ascii="Times New Roman" w:hAnsi="Times New Roman"/>
          <w:color w:val="000000" w:themeColor="text1"/>
          <w:sz w:val="22"/>
          <w:szCs w:val="22"/>
        </w:rPr>
        <w:t>im zweiten Teil der Quellcode mit den nötigen Schnittstellen programmiert und getestet.</w:t>
      </w:r>
    </w:p>
    <w:p w14:paraId="02C37C5F" w14:textId="77777777" w:rsidR="001A0411" w:rsidRPr="00C07A34" w:rsidRDefault="001A0411" w:rsidP="00E04677">
      <w:pPr>
        <w:jc w:val="left"/>
        <w:rPr>
          <w:rFonts w:ascii="Times New Roman" w:hAnsi="Times New Roman"/>
          <w:color w:val="000000" w:themeColor="text1"/>
          <w:sz w:val="22"/>
          <w:szCs w:val="22"/>
        </w:rPr>
      </w:pPr>
    </w:p>
    <w:p w14:paraId="2086F82B" w14:textId="03D273B8" w:rsidR="001A0411" w:rsidRPr="00C07A34" w:rsidRDefault="001A0411" w:rsidP="00E04677">
      <w:pPr>
        <w:jc w:val="left"/>
        <w:rPr>
          <w:rFonts w:ascii="Times New Roman" w:hAnsi="Times New Roman"/>
          <w:color w:val="000000" w:themeColor="text1"/>
          <w:sz w:val="22"/>
          <w:szCs w:val="22"/>
        </w:rPr>
      </w:pPr>
      <w:r w:rsidRPr="00C07A34">
        <w:rPr>
          <w:rFonts w:ascii="Times New Roman" w:hAnsi="Times New Roman"/>
          <w:color w:val="000000" w:themeColor="text1"/>
          <w:sz w:val="22"/>
          <w:szCs w:val="22"/>
        </w:rPr>
        <w:t xml:space="preserve">Der UML Teil umfasst die komplette theoretische Umsetzung </w:t>
      </w:r>
      <w:r w:rsidR="00AB6157" w:rsidRPr="00C07A34">
        <w:rPr>
          <w:rFonts w:ascii="Times New Roman" w:hAnsi="Times New Roman"/>
          <w:color w:val="000000" w:themeColor="text1"/>
          <w:sz w:val="22"/>
          <w:szCs w:val="22"/>
        </w:rPr>
        <w:t>der</w:t>
      </w:r>
      <w:r w:rsidRPr="00C07A34">
        <w:rPr>
          <w:rFonts w:ascii="Times New Roman" w:hAnsi="Times New Roman"/>
          <w:color w:val="000000" w:themeColor="text1"/>
          <w:sz w:val="22"/>
          <w:szCs w:val="22"/>
        </w:rPr>
        <w:t xml:space="preserve"> Applikation. Dies</w:t>
      </w:r>
      <w:r w:rsidR="00AB6157" w:rsidRPr="00C07A34">
        <w:rPr>
          <w:rFonts w:ascii="Times New Roman" w:hAnsi="Times New Roman"/>
          <w:color w:val="000000" w:themeColor="text1"/>
          <w:sz w:val="22"/>
          <w:szCs w:val="22"/>
        </w:rPr>
        <w:t>er</w:t>
      </w:r>
      <w:r w:rsidRPr="00C07A34">
        <w:rPr>
          <w:rFonts w:ascii="Times New Roman" w:hAnsi="Times New Roman"/>
          <w:color w:val="000000" w:themeColor="text1"/>
          <w:sz w:val="22"/>
          <w:szCs w:val="22"/>
        </w:rPr>
        <w:t xml:space="preserve"> beinhaltet Use Cases, Aktivitätsdiagramme und </w:t>
      </w:r>
      <w:r w:rsidR="00E60261" w:rsidRPr="00C07A34">
        <w:rPr>
          <w:rFonts w:ascii="Times New Roman" w:hAnsi="Times New Roman"/>
          <w:color w:val="000000" w:themeColor="text1"/>
          <w:sz w:val="22"/>
          <w:szCs w:val="22"/>
        </w:rPr>
        <w:t>ein</w:t>
      </w:r>
      <w:r w:rsidRPr="00C07A34">
        <w:rPr>
          <w:rFonts w:ascii="Times New Roman" w:hAnsi="Times New Roman"/>
          <w:color w:val="000000" w:themeColor="text1"/>
          <w:sz w:val="22"/>
          <w:szCs w:val="22"/>
        </w:rPr>
        <w:t xml:space="preserve"> Klassendiagramm, sowie Beschreibungen der einzelnen Funktionen der Applikation.</w:t>
      </w:r>
    </w:p>
    <w:p w14:paraId="74EB5CAD" w14:textId="77777777" w:rsidR="001A0411" w:rsidRPr="00C07A34" w:rsidRDefault="001A0411" w:rsidP="00E04677">
      <w:pPr>
        <w:jc w:val="left"/>
        <w:rPr>
          <w:rFonts w:ascii="Times New Roman" w:hAnsi="Times New Roman"/>
          <w:color w:val="000000" w:themeColor="text1"/>
          <w:sz w:val="22"/>
          <w:szCs w:val="22"/>
        </w:rPr>
      </w:pPr>
    </w:p>
    <w:p w14:paraId="3370AF89" w14:textId="77777777" w:rsidR="008006DC" w:rsidRPr="00C07A34" w:rsidRDefault="001A0411" w:rsidP="00E04677">
      <w:pPr>
        <w:jc w:val="left"/>
        <w:rPr>
          <w:rFonts w:ascii="Times New Roman" w:hAnsi="Times New Roman"/>
          <w:color w:val="000000" w:themeColor="text1"/>
          <w:sz w:val="22"/>
          <w:szCs w:val="22"/>
        </w:rPr>
      </w:pPr>
      <w:r w:rsidRPr="00C07A34">
        <w:rPr>
          <w:rFonts w:ascii="Times New Roman" w:hAnsi="Times New Roman"/>
          <w:color w:val="000000" w:themeColor="text1"/>
          <w:sz w:val="22"/>
          <w:szCs w:val="22"/>
        </w:rPr>
        <w:t xml:space="preserve">Zu einem späteren Zeitpunkt </w:t>
      </w:r>
      <w:r w:rsidR="00E169A0" w:rsidRPr="00C07A34">
        <w:rPr>
          <w:rFonts w:ascii="Times New Roman" w:hAnsi="Times New Roman"/>
          <w:color w:val="000000" w:themeColor="text1"/>
          <w:sz w:val="22"/>
          <w:szCs w:val="22"/>
        </w:rPr>
        <w:t>werden</w:t>
      </w:r>
      <w:r w:rsidR="00D41039" w:rsidRPr="00C07A34">
        <w:rPr>
          <w:rFonts w:ascii="Times New Roman" w:hAnsi="Times New Roman"/>
          <w:color w:val="000000" w:themeColor="text1"/>
          <w:sz w:val="22"/>
          <w:szCs w:val="22"/>
        </w:rPr>
        <w:t xml:space="preserve"> der</w:t>
      </w:r>
      <w:r w:rsidRPr="00C07A34">
        <w:rPr>
          <w:rFonts w:ascii="Times New Roman" w:hAnsi="Times New Roman"/>
          <w:color w:val="000000" w:themeColor="text1"/>
          <w:sz w:val="22"/>
          <w:szCs w:val="22"/>
        </w:rPr>
        <w:t xml:space="preserve"> Quellcode und </w:t>
      </w:r>
      <w:r w:rsidR="00E169A0" w:rsidRPr="00C07A34">
        <w:rPr>
          <w:rFonts w:ascii="Times New Roman" w:hAnsi="Times New Roman"/>
          <w:color w:val="000000" w:themeColor="text1"/>
          <w:sz w:val="22"/>
          <w:szCs w:val="22"/>
        </w:rPr>
        <w:t xml:space="preserve">die </w:t>
      </w:r>
      <w:r w:rsidRPr="00C07A34">
        <w:rPr>
          <w:rFonts w:ascii="Times New Roman" w:hAnsi="Times New Roman"/>
          <w:color w:val="000000" w:themeColor="text1"/>
          <w:sz w:val="22"/>
          <w:szCs w:val="22"/>
        </w:rPr>
        <w:t>technische</w:t>
      </w:r>
      <w:r w:rsidR="00E169A0" w:rsidRPr="00C07A34">
        <w:rPr>
          <w:rFonts w:ascii="Times New Roman" w:hAnsi="Times New Roman"/>
          <w:color w:val="000000" w:themeColor="text1"/>
          <w:sz w:val="22"/>
          <w:szCs w:val="22"/>
        </w:rPr>
        <w:t>n</w:t>
      </w:r>
      <w:r w:rsidRPr="00C07A34">
        <w:rPr>
          <w:rFonts w:ascii="Times New Roman" w:hAnsi="Times New Roman"/>
          <w:color w:val="000000" w:themeColor="text1"/>
          <w:sz w:val="22"/>
          <w:szCs w:val="22"/>
        </w:rPr>
        <w:t xml:space="preserve"> Erläuterungen zum Programm erstellt und präsentiert. Durch die technische Realisation der im Vorhinein erarbeiteten Grundlagen werden </w:t>
      </w:r>
      <w:r w:rsidR="00690C0D" w:rsidRPr="00C07A34">
        <w:rPr>
          <w:rFonts w:ascii="Times New Roman" w:hAnsi="Times New Roman"/>
          <w:color w:val="000000" w:themeColor="text1"/>
          <w:sz w:val="22"/>
          <w:szCs w:val="22"/>
        </w:rPr>
        <w:t xml:space="preserve">Aktivitätsdiagramme und </w:t>
      </w:r>
      <w:r w:rsidRPr="00C07A34">
        <w:rPr>
          <w:rFonts w:ascii="Times New Roman" w:hAnsi="Times New Roman"/>
          <w:color w:val="000000" w:themeColor="text1"/>
          <w:sz w:val="22"/>
          <w:szCs w:val="22"/>
        </w:rPr>
        <w:t>Klassendiagramm auf Realisierbarkeit und Umsetzung geprüft.</w:t>
      </w:r>
    </w:p>
    <w:p w14:paraId="6417F570" w14:textId="340E045E" w:rsidR="009A4454" w:rsidRPr="00DE1095" w:rsidRDefault="00BF1E2A" w:rsidP="00E04677">
      <w:pPr>
        <w:pStyle w:val="berschrift2"/>
        <w:jc w:val="left"/>
        <w:rPr>
          <w:rFonts w:ascii="Times New Roman" w:hAnsi="Times New Roman" w:cs="Times New Roman"/>
          <w:color w:val="000000" w:themeColor="text1"/>
          <w:sz w:val="24"/>
          <w:szCs w:val="24"/>
        </w:rPr>
      </w:pPr>
      <w:bookmarkStart w:id="4" w:name="_Toc505109231"/>
      <w:r w:rsidRPr="00DE1095">
        <w:rPr>
          <w:rFonts w:ascii="Times New Roman" w:hAnsi="Times New Roman" w:cs="Times New Roman"/>
          <w:color w:val="000000" w:themeColor="text1"/>
          <w:sz w:val="24"/>
          <w:szCs w:val="24"/>
        </w:rPr>
        <w:t>Vorbereitung und unterstützende Medien</w:t>
      </w:r>
      <w:bookmarkEnd w:id="4"/>
    </w:p>
    <w:p w14:paraId="3651FA85" w14:textId="564C31D5" w:rsidR="008006DC" w:rsidRPr="00C07A34" w:rsidRDefault="00AD1C6B" w:rsidP="00E04677">
      <w:pPr>
        <w:pStyle w:val="Literatur"/>
        <w:ind w:left="0" w:firstLine="0"/>
        <w:jc w:val="left"/>
        <w:rPr>
          <w:rFonts w:ascii="Times New Roman" w:hAnsi="Times New Roman"/>
          <w:bCs/>
          <w:color w:val="000000" w:themeColor="text1"/>
          <w:sz w:val="22"/>
          <w:szCs w:val="22"/>
          <w:lang w:val="de-CH"/>
        </w:rPr>
      </w:pPr>
      <w:r w:rsidRPr="00C07A34">
        <w:rPr>
          <w:rFonts w:ascii="Times New Roman" w:hAnsi="Times New Roman"/>
          <w:color w:val="000000" w:themeColor="text1"/>
          <w:sz w:val="22"/>
          <w:szCs w:val="22"/>
        </w:rPr>
        <w:t>Aufgrund der noch fehlenden Programmier- sowie Mode</w:t>
      </w:r>
      <w:r w:rsidR="00B31B99">
        <w:rPr>
          <w:rFonts w:ascii="Times New Roman" w:hAnsi="Times New Roman"/>
          <w:color w:val="000000" w:themeColor="text1"/>
          <w:sz w:val="22"/>
          <w:szCs w:val="22"/>
        </w:rPr>
        <w:t>l</w:t>
      </w:r>
      <w:r w:rsidRPr="00C07A34">
        <w:rPr>
          <w:rFonts w:ascii="Times New Roman" w:hAnsi="Times New Roman"/>
          <w:color w:val="000000" w:themeColor="text1"/>
          <w:sz w:val="22"/>
          <w:szCs w:val="22"/>
        </w:rPr>
        <w:t xml:space="preserve">lier-Erfahrung der Gruppe, konnten die vorhandene Kompetenzen der Gruppenmitglieder noch nicht konkret definiert und dem Projekt zugeordnet werden. </w:t>
      </w:r>
      <w:r w:rsidR="008006DC" w:rsidRPr="00C07A34">
        <w:rPr>
          <w:rFonts w:ascii="Times New Roman" w:hAnsi="Times New Roman"/>
          <w:bCs/>
          <w:color w:val="000000" w:themeColor="text1"/>
          <w:sz w:val="22"/>
          <w:szCs w:val="22"/>
          <w:lang w:val="de-CH"/>
        </w:rPr>
        <w:t>Dies stellte sich nachträglich als zusätzliche Herausforderung heraus.</w:t>
      </w:r>
    </w:p>
    <w:p w14:paraId="5C2A4327" w14:textId="77777777" w:rsidR="00AD1C6B" w:rsidRPr="00C07A34" w:rsidRDefault="00AD1C6B" w:rsidP="00E04677">
      <w:pPr>
        <w:jc w:val="left"/>
        <w:rPr>
          <w:rFonts w:ascii="Times New Roman" w:hAnsi="Times New Roman"/>
          <w:color w:val="000000" w:themeColor="text1"/>
          <w:sz w:val="22"/>
          <w:szCs w:val="22"/>
        </w:rPr>
      </w:pPr>
    </w:p>
    <w:p w14:paraId="7B7AA7BF" w14:textId="197DA15E" w:rsidR="00BF1E2A" w:rsidRPr="00C07A34" w:rsidRDefault="00AD1C6B" w:rsidP="00E04677">
      <w:pPr>
        <w:jc w:val="left"/>
        <w:rPr>
          <w:rFonts w:ascii="Times New Roman" w:hAnsi="Times New Roman"/>
          <w:color w:val="000000" w:themeColor="text1"/>
          <w:sz w:val="22"/>
          <w:szCs w:val="22"/>
        </w:rPr>
      </w:pPr>
      <w:r w:rsidRPr="00C07A34">
        <w:rPr>
          <w:rFonts w:ascii="Times New Roman" w:hAnsi="Times New Roman"/>
          <w:color w:val="000000" w:themeColor="text1"/>
          <w:sz w:val="22"/>
          <w:szCs w:val="22"/>
        </w:rPr>
        <w:t>Als unterstützende Programme wurden schnell "GitHub" und "</w:t>
      </w:r>
      <w:proofErr w:type="spellStart"/>
      <w:r w:rsidRPr="00C07A34">
        <w:rPr>
          <w:rFonts w:ascii="Times New Roman" w:hAnsi="Times New Roman"/>
          <w:color w:val="000000" w:themeColor="text1"/>
          <w:sz w:val="22"/>
          <w:szCs w:val="22"/>
        </w:rPr>
        <w:t>Lucidchart</w:t>
      </w:r>
      <w:proofErr w:type="spellEnd"/>
      <w:r w:rsidRPr="00C07A34">
        <w:rPr>
          <w:rFonts w:ascii="Times New Roman" w:hAnsi="Times New Roman"/>
          <w:color w:val="000000" w:themeColor="text1"/>
          <w:sz w:val="22"/>
          <w:szCs w:val="22"/>
        </w:rPr>
        <w:t>" gewählt. Zudem wurde für die End-Dokumentation das Programm "</w:t>
      </w:r>
      <w:proofErr w:type="spellStart"/>
      <w:r w:rsidRPr="00C07A34">
        <w:rPr>
          <w:rFonts w:ascii="Times New Roman" w:hAnsi="Times New Roman"/>
          <w:color w:val="000000" w:themeColor="text1"/>
          <w:sz w:val="22"/>
          <w:szCs w:val="22"/>
        </w:rPr>
        <w:t>Overleaf</w:t>
      </w:r>
      <w:proofErr w:type="spellEnd"/>
      <w:r w:rsidRPr="00C07A34">
        <w:rPr>
          <w:rFonts w:ascii="Times New Roman" w:hAnsi="Times New Roman"/>
          <w:color w:val="000000" w:themeColor="text1"/>
          <w:sz w:val="22"/>
          <w:szCs w:val="22"/>
        </w:rPr>
        <w:t xml:space="preserve">" vorgeschlagen. Die fehlende Erfahrung der Gruppenmitglieder mit diesen Programmen stellte sich jedoch </w:t>
      </w:r>
      <w:r w:rsidR="006B34C2">
        <w:rPr>
          <w:rFonts w:ascii="Times New Roman" w:hAnsi="Times New Roman"/>
          <w:color w:val="000000" w:themeColor="text1"/>
          <w:sz w:val="22"/>
          <w:szCs w:val="22"/>
        </w:rPr>
        <w:t>während des</w:t>
      </w:r>
      <w:r w:rsidRPr="00C07A34">
        <w:rPr>
          <w:rFonts w:ascii="Times New Roman" w:hAnsi="Times New Roman"/>
          <w:color w:val="000000" w:themeColor="text1"/>
          <w:sz w:val="22"/>
          <w:szCs w:val="22"/>
        </w:rPr>
        <w:t xml:space="preserve"> Projektverlauf</w:t>
      </w:r>
      <w:r w:rsidR="006B34C2">
        <w:rPr>
          <w:rFonts w:ascii="Times New Roman" w:hAnsi="Times New Roman"/>
          <w:color w:val="000000" w:themeColor="text1"/>
          <w:sz w:val="22"/>
          <w:szCs w:val="22"/>
        </w:rPr>
        <w:t>s</w:t>
      </w:r>
      <w:r w:rsidRPr="00C07A34">
        <w:rPr>
          <w:rFonts w:ascii="Times New Roman" w:hAnsi="Times New Roman"/>
          <w:color w:val="000000" w:themeColor="text1"/>
          <w:sz w:val="22"/>
          <w:szCs w:val="22"/>
        </w:rPr>
        <w:t xml:space="preserve"> als etwas nachteilig heraus. So wurde zum Beispiel erst später </w:t>
      </w:r>
      <w:r w:rsidR="005448B4">
        <w:rPr>
          <w:rFonts w:ascii="Times New Roman" w:hAnsi="Times New Roman"/>
          <w:color w:val="000000" w:themeColor="text1"/>
          <w:sz w:val="22"/>
          <w:szCs w:val="22"/>
        </w:rPr>
        <w:t>erkannt</w:t>
      </w:r>
      <w:r w:rsidRPr="00C07A34">
        <w:rPr>
          <w:rFonts w:ascii="Times New Roman" w:hAnsi="Times New Roman"/>
          <w:color w:val="000000" w:themeColor="text1"/>
          <w:sz w:val="22"/>
          <w:szCs w:val="22"/>
        </w:rPr>
        <w:t xml:space="preserve">, dass das Programm Visio optimalere Eigenschaften für die UML </w:t>
      </w:r>
      <w:r w:rsidR="00925360" w:rsidRPr="00C07A34">
        <w:rPr>
          <w:rFonts w:ascii="Times New Roman" w:hAnsi="Times New Roman"/>
          <w:color w:val="000000" w:themeColor="text1"/>
          <w:sz w:val="22"/>
          <w:szCs w:val="22"/>
        </w:rPr>
        <w:t>Dokumentation</w:t>
      </w:r>
      <w:r w:rsidRPr="00C07A34">
        <w:rPr>
          <w:rFonts w:ascii="Times New Roman" w:hAnsi="Times New Roman"/>
          <w:color w:val="000000" w:themeColor="text1"/>
          <w:sz w:val="22"/>
          <w:szCs w:val="22"/>
        </w:rPr>
        <w:t xml:space="preserve"> </w:t>
      </w:r>
      <w:r w:rsidR="00925360" w:rsidRPr="00C07A34">
        <w:rPr>
          <w:rFonts w:ascii="Times New Roman" w:hAnsi="Times New Roman"/>
          <w:color w:val="000000" w:themeColor="text1"/>
          <w:sz w:val="22"/>
          <w:szCs w:val="22"/>
        </w:rPr>
        <w:t>aufweist.</w:t>
      </w:r>
      <w:r w:rsidR="00934B95" w:rsidRPr="00C07A34">
        <w:rPr>
          <w:rFonts w:ascii="Times New Roman" w:hAnsi="Times New Roman"/>
          <w:color w:val="000000" w:themeColor="text1"/>
          <w:sz w:val="22"/>
          <w:szCs w:val="22"/>
        </w:rPr>
        <w:t xml:space="preserve"> </w:t>
      </w:r>
      <w:r w:rsidR="005A53E7" w:rsidRPr="00C07A34">
        <w:rPr>
          <w:rFonts w:ascii="Times New Roman" w:hAnsi="Times New Roman"/>
          <w:color w:val="000000" w:themeColor="text1"/>
          <w:sz w:val="22"/>
          <w:szCs w:val="22"/>
        </w:rPr>
        <w:t>Auch die Dokumentation wurde aufgrund fehlender zeitlicher Ressourcen schlussendlich im Word erstellt.</w:t>
      </w:r>
      <w:r w:rsidR="00CB7861" w:rsidRPr="00C07A34">
        <w:rPr>
          <w:rFonts w:ascii="Times New Roman" w:hAnsi="Times New Roman"/>
          <w:color w:val="000000" w:themeColor="text1"/>
          <w:sz w:val="22"/>
          <w:szCs w:val="22"/>
        </w:rPr>
        <w:t xml:space="preserve"> </w:t>
      </w:r>
      <w:r w:rsidRPr="00C07A34">
        <w:rPr>
          <w:rFonts w:ascii="Times New Roman" w:hAnsi="Times New Roman"/>
          <w:color w:val="000000" w:themeColor="text1"/>
          <w:sz w:val="22"/>
          <w:szCs w:val="22"/>
        </w:rPr>
        <w:t xml:space="preserve">Die restliche Kommunikation </w:t>
      </w:r>
      <w:r w:rsidR="00CB7861" w:rsidRPr="00C07A34">
        <w:rPr>
          <w:rFonts w:ascii="Times New Roman" w:hAnsi="Times New Roman"/>
          <w:color w:val="000000" w:themeColor="text1"/>
          <w:sz w:val="22"/>
          <w:szCs w:val="22"/>
        </w:rPr>
        <w:t xml:space="preserve">zwischen den Projektteilnehmern </w:t>
      </w:r>
      <w:r w:rsidRPr="00C07A34">
        <w:rPr>
          <w:rFonts w:ascii="Times New Roman" w:hAnsi="Times New Roman"/>
          <w:color w:val="000000" w:themeColor="text1"/>
          <w:sz w:val="22"/>
          <w:szCs w:val="22"/>
        </w:rPr>
        <w:t>verlief mittels "WhatsApp"</w:t>
      </w:r>
      <w:r w:rsidR="00CB7861" w:rsidRPr="00C07A34">
        <w:rPr>
          <w:rFonts w:ascii="Times New Roman" w:hAnsi="Times New Roman"/>
          <w:color w:val="000000" w:themeColor="text1"/>
          <w:sz w:val="22"/>
          <w:szCs w:val="22"/>
        </w:rPr>
        <w:t xml:space="preserve">, Email und </w:t>
      </w:r>
      <w:r w:rsidR="00947822" w:rsidRPr="00C07A34">
        <w:rPr>
          <w:rFonts w:ascii="Times New Roman" w:hAnsi="Times New Roman"/>
          <w:color w:val="000000" w:themeColor="text1"/>
          <w:sz w:val="22"/>
          <w:szCs w:val="22"/>
        </w:rPr>
        <w:t>«Dropbox».</w:t>
      </w:r>
    </w:p>
    <w:p w14:paraId="5409DB56" w14:textId="77777777" w:rsidR="00310E8C" w:rsidRPr="00C07A34" w:rsidRDefault="00310E8C" w:rsidP="00E04677">
      <w:pPr>
        <w:jc w:val="left"/>
        <w:rPr>
          <w:rFonts w:ascii="Times New Roman" w:hAnsi="Times New Roman"/>
          <w:color w:val="000000" w:themeColor="text1"/>
        </w:rPr>
      </w:pPr>
    </w:p>
    <w:p w14:paraId="24A7682A" w14:textId="1095364A" w:rsidR="00C5566E" w:rsidRPr="006330B0" w:rsidRDefault="00EE75AB" w:rsidP="00E04677">
      <w:pPr>
        <w:pStyle w:val="berschrift1"/>
        <w:jc w:val="left"/>
        <w:rPr>
          <w:rFonts w:ascii="Times New Roman" w:hAnsi="Times New Roman" w:cs="Times New Roman"/>
          <w:i/>
          <w:color w:val="000000" w:themeColor="text1"/>
          <w:sz w:val="28"/>
        </w:rPr>
      </w:pPr>
      <w:bookmarkStart w:id="5" w:name="_Toc505109232"/>
      <w:r w:rsidRPr="006330B0">
        <w:rPr>
          <w:rFonts w:ascii="Times New Roman" w:hAnsi="Times New Roman" w:cs="Times New Roman"/>
          <w:i/>
          <w:color w:val="000000" w:themeColor="text1"/>
          <w:sz w:val="28"/>
        </w:rPr>
        <w:lastRenderedPageBreak/>
        <w:t>Projektablauf</w:t>
      </w:r>
      <w:bookmarkEnd w:id="5"/>
    </w:p>
    <w:p w14:paraId="383910C6" w14:textId="65398F4D" w:rsidR="005F6FA8" w:rsidRPr="00C07A34" w:rsidRDefault="00847C8A" w:rsidP="00E04677">
      <w:pPr>
        <w:pStyle w:val="Literatur"/>
        <w:ind w:left="0" w:firstLine="0"/>
        <w:jc w:val="left"/>
        <w:rPr>
          <w:rFonts w:ascii="Times New Roman" w:hAnsi="Times New Roman"/>
          <w:bCs/>
          <w:color w:val="000000" w:themeColor="text1"/>
          <w:sz w:val="22"/>
          <w:szCs w:val="22"/>
          <w:lang w:val="de-CH"/>
        </w:rPr>
      </w:pPr>
      <w:r w:rsidRPr="00C07A34">
        <w:rPr>
          <w:rFonts w:ascii="Times New Roman" w:hAnsi="Times New Roman"/>
          <w:bCs/>
          <w:color w:val="000000" w:themeColor="text1"/>
          <w:sz w:val="22"/>
          <w:szCs w:val="22"/>
          <w:lang w:val="de-CH"/>
        </w:rPr>
        <w:t xml:space="preserve">Um </w:t>
      </w:r>
      <w:r w:rsidR="00E82B10" w:rsidRPr="00C07A34">
        <w:rPr>
          <w:rFonts w:ascii="Times New Roman" w:hAnsi="Times New Roman"/>
          <w:bCs/>
          <w:color w:val="000000" w:themeColor="text1"/>
          <w:sz w:val="22"/>
          <w:szCs w:val="22"/>
          <w:lang w:val="de-CH"/>
        </w:rPr>
        <w:t xml:space="preserve">den Auftrag </w:t>
      </w:r>
      <w:r w:rsidRPr="00C07A34">
        <w:rPr>
          <w:rFonts w:ascii="Times New Roman" w:hAnsi="Times New Roman"/>
          <w:bCs/>
          <w:color w:val="000000" w:themeColor="text1"/>
          <w:sz w:val="22"/>
          <w:szCs w:val="22"/>
          <w:lang w:val="de-CH"/>
        </w:rPr>
        <w:t>koordiniert durchzuführen</w:t>
      </w:r>
      <w:r w:rsidR="005F6FA8" w:rsidRPr="00C07A34">
        <w:rPr>
          <w:rFonts w:ascii="Times New Roman" w:hAnsi="Times New Roman"/>
          <w:bCs/>
          <w:color w:val="000000" w:themeColor="text1"/>
          <w:sz w:val="22"/>
          <w:szCs w:val="22"/>
          <w:lang w:val="de-CH"/>
        </w:rPr>
        <w:t xml:space="preserve"> zu können,</w:t>
      </w:r>
      <w:r w:rsidRPr="00C07A34">
        <w:rPr>
          <w:rFonts w:ascii="Times New Roman" w:hAnsi="Times New Roman"/>
          <w:bCs/>
          <w:color w:val="000000" w:themeColor="text1"/>
          <w:sz w:val="22"/>
          <w:szCs w:val="22"/>
          <w:lang w:val="de-CH"/>
        </w:rPr>
        <w:t xml:space="preserve"> </w:t>
      </w:r>
      <w:r w:rsidR="00DF6C7F" w:rsidRPr="00C07A34">
        <w:rPr>
          <w:rFonts w:ascii="Times New Roman" w:hAnsi="Times New Roman"/>
          <w:bCs/>
          <w:color w:val="000000" w:themeColor="text1"/>
          <w:sz w:val="22"/>
          <w:szCs w:val="22"/>
          <w:lang w:val="de-CH"/>
        </w:rPr>
        <w:t>w</w:t>
      </w:r>
      <w:r w:rsidRPr="00C07A34">
        <w:rPr>
          <w:rFonts w:ascii="Times New Roman" w:hAnsi="Times New Roman"/>
          <w:bCs/>
          <w:color w:val="000000" w:themeColor="text1"/>
          <w:sz w:val="22"/>
          <w:szCs w:val="22"/>
          <w:lang w:val="de-CH"/>
        </w:rPr>
        <w:t xml:space="preserve">urde der Projektablauf </w:t>
      </w:r>
      <w:r w:rsidR="00DF6C7F" w:rsidRPr="00C07A34">
        <w:rPr>
          <w:rFonts w:ascii="Times New Roman" w:hAnsi="Times New Roman"/>
          <w:bCs/>
          <w:color w:val="000000" w:themeColor="text1"/>
          <w:sz w:val="22"/>
          <w:szCs w:val="22"/>
          <w:lang w:val="de-CH"/>
        </w:rPr>
        <w:t>vorab definiert.</w:t>
      </w:r>
      <w:r w:rsidR="005F6FA8" w:rsidRPr="00C07A34">
        <w:rPr>
          <w:rFonts w:ascii="Times New Roman" w:hAnsi="Times New Roman"/>
          <w:bCs/>
          <w:color w:val="000000" w:themeColor="text1"/>
          <w:sz w:val="22"/>
          <w:szCs w:val="22"/>
          <w:lang w:val="de-CH"/>
        </w:rPr>
        <w:t xml:space="preserve"> </w:t>
      </w:r>
      <w:r w:rsidR="007E2C75" w:rsidRPr="00C07A34">
        <w:rPr>
          <w:rFonts w:ascii="Times New Roman" w:hAnsi="Times New Roman"/>
          <w:bCs/>
          <w:color w:val="000000" w:themeColor="text1"/>
          <w:sz w:val="22"/>
          <w:szCs w:val="22"/>
          <w:lang w:val="de-CH"/>
        </w:rPr>
        <w:t>Wie bereits erwähnt waren</w:t>
      </w:r>
      <w:r w:rsidR="005F6FA8" w:rsidRPr="00C07A34">
        <w:rPr>
          <w:rFonts w:ascii="Times New Roman" w:hAnsi="Times New Roman"/>
          <w:bCs/>
          <w:color w:val="000000" w:themeColor="text1"/>
          <w:sz w:val="22"/>
          <w:szCs w:val="22"/>
          <w:lang w:val="de-CH"/>
        </w:rPr>
        <w:t xml:space="preserve"> die Kompetenzen </w:t>
      </w:r>
      <w:r w:rsidR="00D14C61" w:rsidRPr="00C07A34">
        <w:rPr>
          <w:rFonts w:ascii="Times New Roman" w:hAnsi="Times New Roman"/>
          <w:bCs/>
          <w:color w:val="000000" w:themeColor="text1"/>
          <w:sz w:val="22"/>
          <w:szCs w:val="22"/>
          <w:lang w:val="de-CH"/>
        </w:rPr>
        <w:t>der Projektteilnehmer</w:t>
      </w:r>
      <w:r w:rsidR="004668E8" w:rsidRPr="00C07A34">
        <w:rPr>
          <w:rFonts w:ascii="Times New Roman" w:hAnsi="Times New Roman"/>
          <w:bCs/>
          <w:color w:val="000000" w:themeColor="text1"/>
          <w:sz w:val="22"/>
          <w:szCs w:val="22"/>
          <w:lang w:val="de-CH"/>
        </w:rPr>
        <w:t>,</w:t>
      </w:r>
      <w:r w:rsidR="00D14C61" w:rsidRPr="00C07A34">
        <w:rPr>
          <w:rFonts w:ascii="Times New Roman" w:hAnsi="Times New Roman"/>
          <w:bCs/>
          <w:color w:val="000000" w:themeColor="text1"/>
          <w:sz w:val="22"/>
          <w:szCs w:val="22"/>
          <w:lang w:val="de-CH"/>
        </w:rPr>
        <w:t xml:space="preserve"> unter anderem </w:t>
      </w:r>
      <w:r w:rsidR="005F6FA8" w:rsidRPr="00C07A34">
        <w:rPr>
          <w:rFonts w:ascii="Times New Roman" w:hAnsi="Times New Roman"/>
          <w:bCs/>
          <w:color w:val="000000" w:themeColor="text1"/>
          <w:sz w:val="22"/>
          <w:szCs w:val="22"/>
          <w:lang w:val="de-CH"/>
        </w:rPr>
        <w:t>hinsichtlich Programmierung</w:t>
      </w:r>
      <w:r w:rsidR="004668E8" w:rsidRPr="00C07A34">
        <w:rPr>
          <w:rFonts w:ascii="Times New Roman" w:hAnsi="Times New Roman"/>
          <w:bCs/>
          <w:color w:val="000000" w:themeColor="text1"/>
          <w:sz w:val="22"/>
          <w:szCs w:val="22"/>
          <w:lang w:val="de-CH"/>
        </w:rPr>
        <w:t>,</w:t>
      </w:r>
      <w:r w:rsidR="00D14C61" w:rsidRPr="00C07A34">
        <w:rPr>
          <w:rFonts w:ascii="Times New Roman" w:hAnsi="Times New Roman"/>
          <w:bCs/>
          <w:color w:val="000000" w:themeColor="text1"/>
          <w:sz w:val="22"/>
          <w:szCs w:val="22"/>
          <w:lang w:val="de-CH"/>
        </w:rPr>
        <w:t xml:space="preserve"> </w:t>
      </w:r>
      <w:r w:rsidR="005F6FA8" w:rsidRPr="00C07A34">
        <w:rPr>
          <w:rFonts w:ascii="Times New Roman" w:hAnsi="Times New Roman"/>
          <w:bCs/>
          <w:color w:val="000000" w:themeColor="text1"/>
          <w:sz w:val="22"/>
          <w:szCs w:val="22"/>
          <w:lang w:val="de-CH"/>
        </w:rPr>
        <w:t>zu diesem Zeitpunkt</w:t>
      </w:r>
      <w:r w:rsidR="00341A86" w:rsidRPr="00C07A34">
        <w:rPr>
          <w:rFonts w:ascii="Times New Roman" w:hAnsi="Times New Roman"/>
          <w:bCs/>
          <w:color w:val="000000" w:themeColor="text1"/>
          <w:sz w:val="22"/>
          <w:szCs w:val="22"/>
          <w:lang w:val="de-CH"/>
        </w:rPr>
        <w:t xml:space="preserve"> </w:t>
      </w:r>
      <w:r w:rsidR="005F6FA8" w:rsidRPr="00C07A34">
        <w:rPr>
          <w:rFonts w:ascii="Times New Roman" w:hAnsi="Times New Roman"/>
          <w:bCs/>
          <w:color w:val="000000" w:themeColor="text1"/>
          <w:sz w:val="22"/>
          <w:szCs w:val="22"/>
          <w:lang w:val="de-CH"/>
        </w:rPr>
        <w:t>noch nicht bekannt</w:t>
      </w:r>
      <w:r w:rsidR="007E2C75" w:rsidRPr="00C07A34">
        <w:rPr>
          <w:rFonts w:ascii="Times New Roman" w:hAnsi="Times New Roman"/>
          <w:bCs/>
          <w:color w:val="000000" w:themeColor="text1"/>
          <w:sz w:val="22"/>
          <w:szCs w:val="22"/>
          <w:lang w:val="de-CH"/>
        </w:rPr>
        <w:t>. D</w:t>
      </w:r>
      <w:r w:rsidR="005F6FA8" w:rsidRPr="00C07A34">
        <w:rPr>
          <w:rFonts w:ascii="Times New Roman" w:hAnsi="Times New Roman"/>
          <w:bCs/>
          <w:color w:val="000000" w:themeColor="text1"/>
          <w:sz w:val="22"/>
          <w:szCs w:val="22"/>
          <w:lang w:val="de-CH"/>
        </w:rPr>
        <w:t xml:space="preserve">ie einzelnen Arbeitsschritte </w:t>
      </w:r>
      <w:r w:rsidR="00DD5479" w:rsidRPr="00C07A34">
        <w:rPr>
          <w:rFonts w:ascii="Times New Roman" w:hAnsi="Times New Roman"/>
          <w:bCs/>
          <w:color w:val="000000" w:themeColor="text1"/>
          <w:sz w:val="22"/>
          <w:szCs w:val="22"/>
          <w:lang w:val="de-CH"/>
        </w:rPr>
        <w:t>konnten</w:t>
      </w:r>
      <w:r w:rsidR="007E2C75" w:rsidRPr="00C07A34">
        <w:rPr>
          <w:rFonts w:ascii="Times New Roman" w:hAnsi="Times New Roman"/>
          <w:bCs/>
          <w:color w:val="000000" w:themeColor="text1"/>
          <w:sz w:val="22"/>
          <w:szCs w:val="22"/>
          <w:lang w:val="de-CH"/>
        </w:rPr>
        <w:t xml:space="preserve"> demnach </w:t>
      </w:r>
      <w:r w:rsidR="00DD5479" w:rsidRPr="00C07A34">
        <w:rPr>
          <w:rFonts w:ascii="Times New Roman" w:hAnsi="Times New Roman"/>
          <w:bCs/>
          <w:color w:val="000000" w:themeColor="text1"/>
          <w:sz w:val="22"/>
          <w:szCs w:val="22"/>
          <w:lang w:val="de-CH"/>
        </w:rPr>
        <w:t xml:space="preserve">erst im Verlauf des Projektes </w:t>
      </w:r>
      <w:r w:rsidR="00B32FDE" w:rsidRPr="00C07A34">
        <w:rPr>
          <w:rFonts w:ascii="Times New Roman" w:hAnsi="Times New Roman"/>
          <w:bCs/>
          <w:color w:val="000000" w:themeColor="text1"/>
          <w:sz w:val="22"/>
          <w:szCs w:val="22"/>
          <w:lang w:val="de-CH"/>
        </w:rPr>
        <w:t xml:space="preserve">den Mitgliedern </w:t>
      </w:r>
      <w:r w:rsidR="00DB347D" w:rsidRPr="00C07A34">
        <w:rPr>
          <w:rFonts w:ascii="Times New Roman" w:hAnsi="Times New Roman"/>
          <w:bCs/>
          <w:color w:val="000000" w:themeColor="text1"/>
          <w:sz w:val="22"/>
          <w:szCs w:val="22"/>
          <w:lang w:val="de-CH"/>
        </w:rPr>
        <w:t>zugewiesen werden</w:t>
      </w:r>
      <w:r w:rsidR="00393BDB" w:rsidRPr="00C07A34">
        <w:rPr>
          <w:rFonts w:ascii="Times New Roman" w:hAnsi="Times New Roman"/>
          <w:bCs/>
          <w:color w:val="000000" w:themeColor="text1"/>
          <w:sz w:val="22"/>
          <w:szCs w:val="22"/>
          <w:lang w:val="de-CH"/>
        </w:rPr>
        <w:t xml:space="preserve">. </w:t>
      </w:r>
    </w:p>
    <w:p w14:paraId="20856691" w14:textId="7977F616" w:rsidR="006566E8" w:rsidRPr="00C07A34" w:rsidRDefault="006566E8" w:rsidP="00E04677">
      <w:pPr>
        <w:pStyle w:val="Literatur"/>
        <w:jc w:val="left"/>
        <w:rPr>
          <w:rFonts w:ascii="Times New Roman" w:hAnsi="Times New Roman"/>
          <w:bCs/>
          <w:color w:val="000000" w:themeColor="text1"/>
          <w:sz w:val="22"/>
          <w:szCs w:val="22"/>
          <w:lang w:val="de-CH"/>
        </w:rPr>
      </w:pPr>
      <w:r w:rsidRPr="00C07A34">
        <w:rPr>
          <w:rFonts w:ascii="Times New Roman" w:hAnsi="Times New Roman"/>
          <w:bCs/>
          <w:color w:val="000000" w:themeColor="text1"/>
          <w:sz w:val="22"/>
          <w:szCs w:val="22"/>
          <w:lang w:val="de-CH"/>
        </w:rPr>
        <w:t>Der Projektablauf wurde wie folgt definiert:</w:t>
      </w:r>
    </w:p>
    <w:p w14:paraId="0527DD6A" w14:textId="77777777" w:rsidR="005F6FA8" w:rsidRPr="00C07A34" w:rsidRDefault="005F6FA8" w:rsidP="00E04677">
      <w:pPr>
        <w:pStyle w:val="Literatur"/>
        <w:jc w:val="left"/>
        <w:rPr>
          <w:rFonts w:ascii="Times New Roman" w:hAnsi="Times New Roman"/>
          <w:b/>
          <w:bCs/>
          <w:color w:val="000000" w:themeColor="text1"/>
          <w:lang w:val="de-CH"/>
        </w:rPr>
      </w:pPr>
    </w:p>
    <w:p w14:paraId="1D357A45" w14:textId="32767309" w:rsidR="00FC0545" w:rsidRPr="00C07A34" w:rsidRDefault="00FC0545" w:rsidP="00E04677">
      <w:pPr>
        <w:pStyle w:val="Literatur"/>
        <w:ind w:left="2410"/>
        <w:jc w:val="left"/>
        <w:rPr>
          <w:rFonts w:ascii="Times New Roman" w:hAnsi="Times New Roman"/>
          <w:color w:val="000000" w:themeColor="text1"/>
          <w:sz w:val="22"/>
          <w:szCs w:val="22"/>
          <w:lang w:val="de-CH"/>
        </w:rPr>
      </w:pPr>
      <w:r w:rsidRPr="00C07A34">
        <w:rPr>
          <w:rFonts w:ascii="Times New Roman" w:hAnsi="Times New Roman"/>
          <w:b/>
          <w:bCs/>
          <w:color w:val="000000" w:themeColor="text1"/>
          <w:sz w:val="22"/>
          <w:szCs w:val="22"/>
          <w:lang w:val="de-CH"/>
        </w:rPr>
        <w:t xml:space="preserve">1. Anforderungen / </w:t>
      </w:r>
      <w:proofErr w:type="spellStart"/>
      <w:r w:rsidRPr="00C07A34">
        <w:rPr>
          <w:rFonts w:ascii="Times New Roman" w:hAnsi="Times New Roman"/>
          <w:b/>
          <w:bCs/>
          <w:color w:val="000000" w:themeColor="text1"/>
          <w:sz w:val="22"/>
          <w:szCs w:val="22"/>
          <w:lang w:val="de-CH"/>
        </w:rPr>
        <w:t>Requirements</w:t>
      </w:r>
      <w:proofErr w:type="spellEnd"/>
    </w:p>
    <w:p w14:paraId="27A078CB" w14:textId="69EAEB0E" w:rsidR="00FC0545" w:rsidRPr="00C07A34" w:rsidRDefault="00FC0545" w:rsidP="00E04677">
      <w:pPr>
        <w:pStyle w:val="Literatur"/>
        <w:ind w:left="2410"/>
        <w:jc w:val="left"/>
        <w:rPr>
          <w:rFonts w:ascii="Times New Roman" w:hAnsi="Times New Roman"/>
          <w:color w:val="000000" w:themeColor="text1"/>
          <w:sz w:val="22"/>
          <w:szCs w:val="22"/>
          <w:lang w:val="de-CH"/>
        </w:rPr>
      </w:pPr>
      <w:r w:rsidRPr="00C07A34">
        <w:rPr>
          <w:rFonts w:ascii="Times New Roman" w:hAnsi="Times New Roman"/>
          <w:color w:val="000000" w:themeColor="text1"/>
          <w:sz w:val="22"/>
          <w:szCs w:val="22"/>
          <w:lang w:val="de-CH"/>
        </w:rPr>
        <w:tab/>
        <w:t xml:space="preserve">1.1. </w:t>
      </w:r>
      <w:r w:rsidRPr="00C07A34">
        <w:rPr>
          <w:rFonts w:ascii="Times New Roman" w:hAnsi="Times New Roman"/>
          <w:color w:val="000000" w:themeColor="text1"/>
          <w:sz w:val="22"/>
          <w:szCs w:val="22"/>
          <w:lang w:val="de-CH"/>
        </w:rPr>
        <w:tab/>
        <w:t xml:space="preserve">Dokumentation der Anforderungen </w:t>
      </w:r>
    </w:p>
    <w:p w14:paraId="2F13A5B9" w14:textId="77777777" w:rsidR="006566E8" w:rsidRPr="00C07A34" w:rsidRDefault="00FC0545" w:rsidP="00E04677">
      <w:pPr>
        <w:pStyle w:val="Literatur"/>
        <w:ind w:left="2410"/>
        <w:jc w:val="left"/>
        <w:rPr>
          <w:rFonts w:ascii="Times New Roman" w:hAnsi="Times New Roman"/>
          <w:color w:val="000000" w:themeColor="text1"/>
          <w:sz w:val="22"/>
          <w:szCs w:val="22"/>
          <w:lang w:val="de-CH"/>
        </w:rPr>
      </w:pPr>
      <w:r w:rsidRPr="00C07A34">
        <w:rPr>
          <w:rFonts w:ascii="Times New Roman" w:hAnsi="Times New Roman"/>
          <w:color w:val="000000" w:themeColor="text1"/>
          <w:sz w:val="22"/>
          <w:szCs w:val="22"/>
          <w:lang w:val="de-CH"/>
        </w:rPr>
        <w:tab/>
        <w:t xml:space="preserve">1.2. </w:t>
      </w:r>
      <w:r w:rsidRPr="00C07A34">
        <w:rPr>
          <w:rFonts w:ascii="Times New Roman" w:hAnsi="Times New Roman"/>
          <w:color w:val="000000" w:themeColor="text1"/>
          <w:sz w:val="22"/>
          <w:szCs w:val="22"/>
          <w:lang w:val="de-CH"/>
        </w:rPr>
        <w:tab/>
        <w:t xml:space="preserve">Pflichten und Lastenheft </w:t>
      </w:r>
      <w:r w:rsidRPr="00C07A34">
        <w:rPr>
          <w:rFonts w:ascii="Times New Roman" w:hAnsi="Times New Roman"/>
          <w:color w:val="000000" w:themeColor="text1"/>
          <w:sz w:val="22"/>
          <w:szCs w:val="22"/>
          <w:lang w:val="de-CH"/>
        </w:rPr>
        <w:tab/>
      </w:r>
      <w:r w:rsidRPr="00C07A34">
        <w:rPr>
          <w:rFonts w:ascii="Times New Roman" w:hAnsi="Times New Roman"/>
          <w:color w:val="000000" w:themeColor="text1"/>
          <w:sz w:val="22"/>
          <w:szCs w:val="22"/>
          <w:lang w:val="de-CH"/>
        </w:rPr>
        <w:tab/>
      </w:r>
    </w:p>
    <w:p w14:paraId="5246C169" w14:textId="7EB2DEA0" w:rsidR="00FC0545" w:rsidRPr="00C07A34" w:rsidRDefault="00FC0545" w:rsidP="00E04677">
      <w:pPr>
        <w:pStyle w:val="Literatur"/>
        <w:ind w:left="2410"/>
        <w:jc w:val="left"/>
        <w:rPr>
          <w:rFonts w:ascii="Times New Roman" w:hAnsi="Times New Roman"/>
          <w:color w:val="000000" w:themeColor="text1"/>
          <w:sz w:val="22"/>
          <w:szCs w:val="22"/>
          <w:lang w:val="de-CH"/>
        </w:rPr>
      </w:pPr>
      <w:r w:rsidRPr="00C07A34">
        <w:rPr>
          <w:rFonts w:ascii="Times New Roman" w:hAnsi="Times New Roman"/>
          <w:color w:val="000000" w:themeColor="text1"/>
          <w:sz w:val="22"/>
          <w:szCs w:val="22"/>
          <w:lang w:val="de-CH"/>
        </w:rPr>
        <w:tab/>
      </w:r>
      <w:r w:rsidRPr="00C07A34">
        <w:rPr>
          <w:rFonts w:ascii="Times New Roman" w:hAnsi="Times New Roman"/>
          <w:color w:val="000000" w:themeColor="text1"/>
          <w:sz w:val="22"/>
          <w:szCs w:val="22"/>
          <w:lang w:val="de-CH"/>
        </w:rPr>
        <w:tab/>
      </w:r>
      <w:r w:rsidRPr="00C07A34">
        <w:rPr>
          <w:rFonts w:ascii="Times New Roman" w:hAnsi="Times New Roman"/>
          <w:color w:val="000000" w:themeColor="text1"/>
          <w:sz w:val="22"/>
          <w:szCs w:val="22"/>
          <w:lang w:val="de-CH"/>
        </w:rPr>
        <w:tab/>
      </w:r>
    </w:p>
    <w:p w14:paraId="7F76C5C9" w14:textId="77777777" w:rsidR="00FC0545" w:rsidRPr="00C07A34" w:rsidRDefault="00FC0545" w:rsidP="00E04677">
      <w:pPr>
        <w:pStyle w:val="Literatur"/>
        <w:ind w:left="2410"/>
        <w:jc w:val="left"/>
        <w:rPr>
          <w:rFonts w:ascii="Times New Roman" w:hAnsi="Times New Roman"/>
          <w:color w:val="000000" w:themeColor="text1"/>
          <w:sz w:val="22"/>
          <w:szCs w:val="22"/>
          <w:lang w:val="de-CH"/>
        </w:rPr>
      </w:pPr>
      <w:r w:rsidRPr="00C07A34">
        <w:rPr>
          <w:rFonts w:ascii="Times New Roman" w:hAnsi="Times New Roman"/>
          <w:b/>
          <w:bCs/>
          <w:color w:val="000000" w:themeColor="text1"/>
          <w:sz w:val="22"/>
          <w:szCs w:val="22"/>
          <w:lang w:val="de-CH"/>
        </w:rPr>
        <w:t>2. Spezifikation der Anforderungen</w:t>
      </w:r>
    </w:p>
    <w:p w14:paraId="0A8EBEC3" w14:textId="77777777" w:rsidR="00FC0545" w:rsidRPr="00C07A34" w:rsidRDefault="00FC0545" w:rsidP="00E04677">
      <w:pPr>
        <w:pStyle w:val="Literatur"/>
        <w:ind w:left="2410"/>
        <w:jc w:val="left"/>
        <w:rPr>
          <w:rFonts w:ascii="Times New Roman" w:hAnsi="Times New Roman"/>
          <w:color w:val="000000" w:themeColor="text1"/>
          <w:sz w:val="22"/>
          <w:szCs w:val="22"/>
          <w:lang w:val="de-CH"/>
        </w:rPr>
      </w:pPr>
      <w:r w:rsidRPr="00C07A34">
        <w:rPr>
          <w:rFonts w:ascii="Times New Roman" w:hAnsi="Times New Roman"/>
          <w:color w:val="000000" w:themeColor="text1"/>
          <w:sz w:val="22"/>
          <w:szCs w:val="22"/>
          <w:lang w:val="de-CH"/>
        </w:rPr>
        <w:tab/>
        <w:t>2.1 Darstellung in Diagrammen</w:t>
      </w:r>
    </w:p>
    <w:p w14:paraId="2138F35E" w14:textId="77777777" w:rsidR="00FC0545" w:rsidRPr="00C07A34" w:rsidRDefault="00FC0545" w:rsidP="00E04677">
      <w:pPr>
        <w:pStyle w:val="Literatur"/>
        <w:ind w:left="2410"/>
        <w:jc w:val="left"/>
        <w:rPr>
          <w:rFonts w:ascii="Times New Roman" w:hAnsi="Times New Roman"/>
          <w:color w:val="000000" w:themeColor="text1"/>
          <w:sz w:val="22"/>
          <w:szCs w:val="22"/>
          <w:lang w:val="de-CH"/>
        </w:rPr>
      </w:pPr>
      <w:r w:rsidRPr="00C07A34">
        <w:rPr>
          <w:rFonts w:ascii="Times New Roman" w:hAnsi="Times New Roman"/>
          <w:color w:val="000000" w:themeColor="text1"/>
          <w:sz w:val="22"/>
          <w:szCs w:val="22"/>
          <w:lang w:val="de-CH"/>
        </w:rPr>
        <w:tab/>
      </w:r>
      <w:r w:rsidRPr="00C07A34">
        <w:rPr>
          <w:rFonts w:ascii="Times New Roman" w:hAnsi="Times New Roman"/>
          <w:color w:val="000000" w:themeColor="text1"/>
          <w:sz w:val="22"/>
          <w:szCs w:val="22"/>
          <w:lang w:val="de-CH"/>
        </w:rPr>
        <w:tab/>
        <w:t xml:space="preserve">2.1.1 </w:t>
      </w:r>
      <w:proofErr w:type="spellStart"/>
      <w:r w:rsidRPr="00C07A34">
        <w:rPr>
          <w:rFonts w:ascii="Times New Roman" w:hAnsi="Times New Roman"/>
          <w:b/>
          <w:bCs/>
          <w:color w:val="000000" w:themeColor="text1"/>
          <w:sz w:val="22"/>
          <w:szCs w:val="22"/>
          <w:u w:val="single"/>
          <w:lang w:val="de-CH"/>
        </w:rPr>
        <w:t>Behaviour</w:t>
      </w:r>
      <w:proofErr w:type="spellEnd"/>
      <w:r w:rsidRPr="00C07A34">
        <w:rPr>
          <w:rFonts w:ascii="Times New Roman" w:hAnsi="Times New Roman"/>
          <w:color w:val="000000" w:themeColor="text1"/>
          <w:sz w:val="22"/>
          <w:szCs w:val="22"/>
          <w:lang w:val="de-CH"/>
        </w:rPr>
        <w:t xml:space="preserve"> </w:t>
      </w:r>
      <w:proofErr w:type="spellStart"/>
      <w:r w:rsidRPr="00C07A34">
        <w:rPr>
          <w:rFonts w:ascii="Times New Roman" w:hAnsi="Times New Roman"/>
          <w:color w:val="000000" w:themeColor="text1"/>
          <w:sz w:val="22"/>
          <w:szCs w:val="22"/>
          <w:lang w:val="de-CH"/>
        </w:rPr>
        <w:t>Diagram</w:t>
      </w:r>
      <w:proofErr w:type="spellEnd"/>
    </w:p>
    <w:p w14:paraId="20DD1D4A" w14:textId="6F0D0132" w:rsidR="00FC0545" w:rsidRPr="00C07A34" w:rsidRDefault="00FC0545" w:rsidP="00E04677">
      <w:pPr>
        <w:pStyle w:val="Literatur"/>
        <w:ind w:left="2410"/>
        <w:jc w:val="left"/>
        <w:rPr>
          <w:rFonts w:ascii="Times New Roman" w:hAnsi="Times New Roman"/>
          <w:color w:val="000000" w:themeColor="text1"/>
          <w:sz w:val="22"/>
          <w:szCs w:val="22"/>
          <w:lang w:val="de-CH"/>
        </w:rPr>
      </w:pPr>
      <w:r w:rsidRPr="00C07A34">
        <w:rPr>
          <w:rFonts w:ascii="Times New Roman" w:hAnsi="Times New Roman"/>
          <w:color w:val="000000" w:themeColor="text1"/>
          <w:sz w:val="22"/>
          <w:szCs w:val="22"/>
          <w:lang w:val="de-CH"/>
        </w:rPr>
        <w:tab/>
      </w:r>
      <w:r w:rsidRPr="00C07A34">
        <w:rPr>
          <w:rFonts w:ascii="Times New Roman" w:hAnsi="Times New Roman"/>
          <w:color w:val="000000" w:themeColor="text1"/>
          <w:sz w:val="22"/>
          <w:szCs w:val="22"/>
          <w:lang w:val="de-CH"/>
        </w:rPr>
        <w:tab/>
      </w:r>
      <w:r w:rsidRPr="00C07A34">
        <w:rPr>
          <w:rFonts w:ascii="Times New Roman" w:hAnsi="Times New Roman"/>
          <w:color w:val="000000" w:themeColor="text1"/>
          <w:sz w:val="22"/>
          <w:szCs w:val="22"/>
          <w:lang w:val="de-CH"/>
        </w:rPr>
        <w:tab/>
      </w:r>
      <w:proofErr w:type="gramStart"/>
      <w:r w:rsidRPr="00C07A34">
        <w:rPr>
          <w:rFonts w:ascii="Times New Roman" w:hAnsi="Times New Roman"/>
          <w:color w:val="000000" w:themeColor="text1"/>
          <w:sz w:val="22"/>
          <w:szCs w:val="22"/>
          <w:lang w:val="de-CH"/>
        </w:rPr>
        <w:t>2.1.1.1  -</w:t>
      </w:r>
      <w:proofErr w:type="gramEnd"/>
      <w:r w:rsidRPr="00C07A34">
        <w:rPr>
          <w:rFonts w:ascii="Times New Roman" w:hAnsi="Times New Roman"/>
          <w:color w:val="000000" w:themeColor="text1"/>
          <w:sz w:val="22"/>
          <w:szCs w:val="22"/>
          <w:lang w:val="de-CH"/>
        </w:rPr>
        <w:t xml:space="preserve"> </w:t>
      </w:r>
      <w:r w:rsidRPr="00C07A34">
        <w:rPr>
          <w:rFonts w:ascii="Times New Roman" w:hAnsi="Times New Roman"/>
          <w:b/>
          <w:bCs/>
          <w:color w:val="000000" w:themeColor="text1"/>
          <w:sz w:val="22"/>
          <w:szCs w:val="22"/>
          <w:lang w:val="de-CH"/>
        </w:rPr>
        <w:t xml:space="preserve">Use Case </w:t>
      </w:r>
      <w:r w:rsidRPr="00C07A34">
        <w:rPr>
          <w:rFonts w:ascii="Times New Roman" w:hAnsi="Times New Roman"/>
          <w:color w:val="000000" w:themeColor="text1"/>
          <w:sz w:val="22"/>
          <w:szCs w:val="22"/>
          <w:lang w:val="de-CH"/>
        </w:rPr>
        <w:t>Diagramm</w:t>
      </w:r>
      <w:r w:rsidRPr="00C07A34">
        <w:rPr>
          <w:rFonts w:ascii="Times New Roman" w:hAnsi="Times New Roman"/>
          <w:color w:val="000000" w:themeColor="text1"/>
          <w:sz w:val="22"/>
          <w:szCs w:val="22"/>
          <w:lang w:val="de-CH"/>
        </w:rPr>
        <w:br/>
      </w:r>
      <w:r w:rsidRPr="00C07A34">
        <w:rPr>
          <w:rFonts w:ascii="Times New Roman" w:hAnsi="Times New Roman"/>
          <w:color w:val="000000" w:themeColor="text1"/>
          <w:sz w:val="22"/>
          <w:szCs w:val="22"/>
          <w:lang w:val="de-CH"/>
        </w:rPr>
        <w:tab/>
      </w:r>
      <w:r w:rsidRPr="00C07A34">
        <w:rPr>
          <w:rFonts w:ascii="Times New Roman" w:hAnsi="Times New Roman"/>
          <w:color w:val="000000" w:themeColor="text1"/>
          <w:sz w:val="22"/>
          <w:szCs w:val="22"/>
          <w:lang w:val="de-CH"/>
        </w:rPr>
        <w:tab/>
        <w:t xml:space="preserve">2.1.1.2  - </w:t>
      </w:r>
      <w:proofErr w:type="spellStart"/>
      <w:r w:rsidRPr="00C07A34">
        <w:rPr>
          <w:rFonts w:ascii="Times New Roman" w:hAnsi="Times New Roman"/>
          <w:b/>
          <w:bCs/>
          <w:color w:val="000000" w:themeColor="text1"/>
          <w:sz w:val="22"/>
          <w:szCs w:val="22"/>
          <w:lang w:val="de-CH"/>
        </w:rPr>
        <w:t>Aktivitäts</w:t>
      </w:r>
      <w:proofErr w:type="spellEnd"/>
      <w:r w:rsidRPr="00C07A34">
        <w:rPr>
          <w:rFonts w:ascii="Times New Roman" w:hAnsi="Times New Roman"/>
          <w:color w:val="000000" w:themeColor="text1"/>
          <w:sz w:val="22"/>
          <w:szCs w:val="22"/>
          <w:lang w:val="de-CH"/>
        </w:rPr>
        <w:t xml:space="preserve"> Diagramm</w:t>
      </w:r>
    </w:p>
    <w:p w14:paraId="5DB965F0" w14:textId="1A78BDAA" w:rsidR="00FC0545" w:rsidRPr="00C07A34" w:rsidRDefault="00FC0545" w:rsidP="00E04677">
      <w:pPr>
        <w:pStyle w:val="Literatur"/>
        <w:ind w:left="2410"/>
        <w:jc w:val="left"/>
        <w:rPr>
          <w:rFonts w:ascii="Times New Roman" w:hAnsi="Times New Roman"/>
          <w:color w:val="000000" w:themeColor="text1"/>
          <w:sz w:val="22"/>
          <w:szCs w:val="22"/>
          <w:lang w:val="de-CH"/>
        </w:rPr>
      </w:pPr>
      <w:r w:rsidRPr="00C07A34">
        <w:rPr>
          <w:rFonts w:ascii="Times New Roman" w:hAnsi="Times New Roman"/>
          <w:color w:val="000000" w:themeColor="text1"/>
          <w:sz w:val="22"/>
          <w:szCs w:val="22"/>
          <w:lang w:val="de-CH"/>
        </w:rPr>
        <w:tab/>
      </w:r>
      <w:r w:rsidRPr="00C07A34">
        <w:rPr>
          <w:rFonts w:ascii="Times New Roman" w:hAnsi="Times New Roman"/>
          <w:color w:val="000000" w:themeColor="text1"/>
          <w:sz w:val="22"/>
          <w:szCs w:val="22"/>
          <w:lang w:val="de-CH"/>
        </w:rPr>
        <w:tab/>
        <w:t xml:space="preserve">2.1.2 </w:t>
      </w:r>
      <w:proofErr w:type="spellStart"/>
      <w:r w:rsidRPr="00C07A34">
        <w:rPr>
          <w:rFonts w:ascii="Times New Roman" w:hAnsi="Times New Roman"/>
          <w:b/>
          <w:bCs/>
          <w:color w:val="000000" w:themeColor="text1"/>
          <w:sz w:val="22"/>
          <w:szCs w:val="22"/>
          <w:u w:val="single"/>
          <w:lang w:val="de-CH"/>
        </w:rPr>
        <w:t>Structure</w:t>
      </w:r>
      <w:proofErr w:type="spellEnd"/>
      <w:r w:rsidRPr="00C07A34">
        <w:rPr>
          <w:rFonts w:ascii="Times New Roman" w:hAnsi="Times New Roman"/>
          <w:color w:val="000000" w:themeColor="text1"/>
          <w:sz w:val="22"/>
          <w:szCs w:val="22"/>
          <w:lang w:val="de-CH"/>
        </w:rPr>
        <w:t xml:space="preserve"> </w:t>
      </w:r>
      <w:proofErr w:type="spellStart"/>
      <w:r w:rsidRPr="00C07A34">
        <w:rPr>
          <w:rFonts w:ascii="Times New Roman" w:hAnsi="Times New Roman"/>
          <w:color w:val="000000" w:themeColor="text1"/>
          <w:sz w:val="22"/>
          <w:szCs w:val="22"/>
          <w:lang w:val="de-CH"/>
        </w:rPr>
        <w:t>Diagram</w:t>
      </w:r>
      <w:proofErr w:type="spellEnd"/>
    </w:p>
    <w:p w14:paraId="2C88A206" w14:textId="079509B4" w:rsidR="00FC0545" w:rsidRPr="00C07A34" w:rsidRDefault="00FC0545" w:rsidP="00E04677">
      <w:pPr>
        <w:pStyle w:val="Literatur"/>
        <w:ind w:left="2410"/>
        <w:jc w:val="left"/>
        <w:rPr>
          <w:rFonts w:ascii="Times New Roman" w:hAnsi="Times New Roman"/>
          <w:color w:val="000000" w:themeColor="text1"/>
          <w:sz w:val="22"/>
          <w:szCs w:val="22"/>
          <w:lang w:val="de-CH"/>
        </w:rPr>
      </w:pPr>
      <w:r w:rsidRPr="00C07A34">
        <w:rPr>
          <w:rFonts w:ascii="Times New Roman" w:hAnsi="Times New Roman"/>
          <w:color w:val="000000" w:themeColor="text1"/>
          <w:sz w:val="22"/>
          <w:szCs w:val="22"/>
          <w:lang w:val="de-CH"/>
        </w:rPr>
        <w:tab/>
      </w:r>
      <w:r w:rsidRPr="00C07A34">
        <w:rPr>
          <w:rFonts w:ascii="Times New Roman" w:hAnsi="Times New Roman"/>
          <w:color w:val="000000" w:themeColor="text1"/>
          <w:sz w:val="22"/>
          <w:szCs w:val="22"/>
          <w:lang w:val="de-CH"/>
        </w:rPr>
        <w:tab/>
      </w:r>
      <w:r w:rsidRPr="00C07A34">
        <w:rPr>
          <w:rFonts w:ascii="Times New Roman" w:hAnsi="Times New Roman"/>
          <w:color w:val="000000" w:themeColor="text1"/>
          <w:sz w:val="22"/>
          <w:szCs w:val="22"/>
          <w:lang w:val="de-CH"/>
        </w:rPr>
        <w:tab/>
      </w:r>
      <w:proofErr w:type="gramStart"/>
      <w:r w:rsidRPr="00C07A34">
        <w:rPr>
          <w:rFonts w:ascii="Times New Roman" w:hAnsi="Times New Roman"/>
          <w:color w:val="000000" w:themeColor="text1"/>
          <w:sz w:val="22"/>
          <w:szCs w:val="22"/>
          <w:lang w:val="de-CH"/>
        </w:rPr>
        <w:t>2.1.2.1  -</w:t>
      </w:r>
      <w:proofErr w:type="gramEnd"/>
      <w:r w:rsidRPr="00C07A34">
        <w:rPr>
          <w:rFonts w:ascii="Times New Roman" w:hAnsi="Times New Roman"/>
          <w:color w:val="000000" w:themeColor="text1"/>
          <w:sz w:val="22"/>
          <w:szCs w:val="22"/>
          <w:lang w:val="de-CH"/>
        </w:rPr>
        <w:t xml:space="preserve"> </w:t>
      </w:r>
      <w:r w:rsidRPr="00C07A34">
        <w:rPr>
          <w:rFonts w:ascii="Times New Roman" w:hAnsi="Times New Roman"/>
          <w:b/>
          <w:bCs/>
          <w:color w:val="000000" w:themeColor="text1"/>
          <w:sz w:val="22"/>
          <w:szCs w:val="22"/>
          <w:lang w:val="de-CH"/>
        </w:rPr>
        <w:t>Klassen</w:t>
      </w:r>
      <w:r w:rsidRPr="00C07A34">
        <w:rPr>
          <w:rFonts w:ascii="Times New Roman" w:hAnsi="Times New Roman"/>
          <w:color w:val="000000" w:themeColor="text1"/>
          <w:sz w:val="22"/>
          <w:szCs w:val="22"/>
          <w:lang w:val="de-CH"/>
        </w:rPr>
        <w:t xml:space="preserve"> Diagramm</w:t>
      </w:r>
      <w:r w:rsidRPr="00C07A34">
        <w:rPr>
          <w:rFonts w:ascii="Times New Roman" w:hAnsi="Times New Roman"/>
          <w:color w:val="000000" w:themeColor="text1"/>
          <w:sz w:val="22"/>
          <w:szCs w:val="22"/>
          <w:lang w:val="de-CH"/>
        </w:rPr>
        <w:br/>
      </w:r>
      <w:r w:rsidRPr="00C07A34">
        <w:rPr>
          <w:rFonts w:ascii="Times New Roman" w:hAnsi="Times New Roman"/>
          <w:color w:val="000000" w:themeColor="text1"/>
          <w:sz w:val="22"/>
          <w:szCs w:val="22"/>
          <w:lang w:val="de-CH"/>
        </w:rPr>
        <w:tab/>
      </w:r>
      <w:r w:rsidRPr="00C07A34">
        <w:rPr>
          <w:rFonts w:ascii="Times New Roman" w:hAnsi="Times New Roman"/>
          <w:color w:val="000000" w:themeColor="text1"/>
          <w:sz w:val="22"/>
          <w:szCs w:val="22"/>
          <w:lang w:val="de-CH"/>
        </w:rPr>
        <w:tab/>
        <w:t xml:space="preserve">2.1.2.2  - </w:t>
      </w:r>
      <w:proofErr w:type="spellStart"/>
      <w:r w:rsidRPr="00B31B99">
        <w:rPr>
          <w:rFonts w:ascii="Times New Roman" w:hAnsi="Times New Roman"/>
          <w:b/>
          <w:bCs/>
          <w:color w:val="000000" w:themeColor="text1"/>
          <w:sz w:val="22"/>
          <w:szCs w:val="22"/>
          <w:lang w:val="de-CH"/>
        </w:rPr>
        <w:t>Deployment</w:t>
      </w:r>
      <w:proofErr w:type="spellEnd"/>
      <w:r w:rsidRPr="00C07A34">
        <w:rPr>
          <w:rFonts w:ascii="Times New Roman" w:hAnsi="Times New Roman"/>
          <w:color w:val="000000" w:themeColor="text1"/>
          <w:sz w:val="22"/>
          <w:szCs w:val="22"/>
          <w:lang w:val="de-CH"/>
        </w:rPr>
        <w:t xml:space="preserve"> Diagramm</w:t>
      </w:r>
    </w:p>
    <w:p w14:paraId="10BC80FF" w14:textId="5FCEBED2" w:rsidR="00FC0545" w:rsidRPr="00BB1C83" w:rsidRDefault="00FC0545" w:rsidP="00E04677">
      <w:pPr>
        <w:pStyle w:val="Literatur"/>
        <w:ind w:left="2410"/>
        <w:jc w:val="left"/>
        <w:rPr>
          <w:rFonts w:ascii="Times New Roman" w:hAnsi="Times New Roman"/>
          <w:color w:val="000000" w:themeColor="text1"/>
          <w:sz w:val="22"/>
          <w:szCs w:val="22"/>
          <w:lang w:val="de-CH"/>
        </w:rPr>
      </w:pPr>
      <w:r w:rsidRPr="00C07A34">
        <w:rPr>
          <w:rFonts w:ascii="Times New Roman" w:hAnsi="Times New Roman"/>
          <w:color w:val="000000" w:themeColor="text1"/>
          <w:sz w:val="22"/>
          <w:szCs w:val="22"/>
          <w:lang w:val="de-CH"/>
        </w:rPr>
        <w:tab/>
      </w:r>
      <w:r w:rsidRPr="00C07A34">
        <w:rPr>
          <w:rFonts w:ascii="Times New Roman" w:hAnsi="Times New Roman"/>
          <w:color w:val="000000" w:themeColor="text1"/>
          <w:sz w:val="22"/>
          <w:szCs w:val="22"/>
          <w:lang w:val="de-CH"/>
        </w:rPr>
        <w:tab/>
      </w:r>
      <w:r w:rsidRPr="00BB1C83">
        <w:rPr>
          <w:rFonts w:ascii="Times New Roman" w:hAnsi="Times New Roman"/>
          <w:color w:val="000000" w:themeColor="text1"/>
          <w:sz w:val="22"/>
          <w:szCs w:val="22"/>
          <w:lang w:val="de-CH"/>
        </w:rPr>
        <w:t xml:space="preserve">2.1.3 </w:t>
      </w:r>
      <w:proofErr w:type="spellStart"/>
      <w:r w:rsidRPr="00BB1C83">
        <w:rPr>
          <w:rFonts w:ascii="Times New Roman" w:hAnsi="Times New Roman"/>
          <w:b/>
          <w:bCs/>
          <w:color w:val="000000" w:themeColor="text1"/>
          <w:sz w:val="22"/>
          <w:szCs w:val="22"/>
          <w:u w:val="single"/>
          <w:lang w:val="de-CH"/>
        </w:rPr>
        <w:t>Strategy</w:t>
      </w:r>
      <w:proofErr w:type="spellEnd"/>
      <w:r w:rsidRPr="00BB1C83">
        <w:rPr>
          <w:rFonts w:ascii="Times New Roman" w:hAnsi="Times New Roman"/>
          <w:b/>
          <w:bCs/>
          <w:color w:val="000000" w:themeColor="text1"/>
          <w:sz w:val="22"/>
          <w:szCs w:val="22"/>
          <w:lang w:val="de-CH"/>
        </w:rPr>
        <w:t xml:space="preserve"> </w:t>
      </w:r>
      <w:proofErr w:type="spellStart"/>
      <w:r w:rsidRPr="00BB1C83">
        <w:rPr>
          <w:rFonts w:ascii="Times New Roman" w:hAnsi="Times New Roman"/>
          <w:b/>
          <w:bCs/>
          <w:color w:val="000000" w:themeColor="text1"/>
          <w:sz w:val="22"/>
          <w:szCs w:val="22"/>
          <w:u w:val="single"/>
          <w:lang w:val="de-CH"/>
        </w:rPr>
        <w:t>pattern</w:t>
      </w:r>
      <w:proofErr w:type="spellEnd"/>
      <w:r w:rsidRPr="00BB1C83">
        <w:rPr>
          <w:rFonts w:ascii="Times New Roman" w:hAnsi="Times New Roman"/>
          <w:b/>
          <w:bCs/>
          <w:color w:val="000000" w:themeColor="text1"/>
          <w:sz w:val="22"/>
          <w:szCs w:val="22"/>
          <w:lang w:val="de-CH"/>
        </w:rPr>
        <w:t xml:space="preserve"> </w:t>
      </w:r>
      <w:r w:rsidRPr="00BB1C83">
        <w:rPr>
          <w:rFonts w:ascii="Times New Roman" w:hAnsi="Times New Roman"/>
          <w:color w:val="000000" w:themeColor="text1"/>
          <w:sz w:val="22"/>
          <w:szCs w:val="22"/>
          <w:lang w:val="de-CH"/>
        </w:rPr>
        <w:t xml:space="preserve">/ design </w:t>
      </w:r>
      <w:proofErr w:type="spellStart"/>
      <w:r w:rsidRPr="00BB1C83">
        <w:rPr>
          <w:rFonts w:ascii="Times New Roman" w:hAnsi="Times New Roman"/>
          <w:color w:val="000000" w:themeColor="text1"/>
          <w:sz w:val="22"/>
          <w:szCs w:val="22"/>
          <w:lang w:val="de-CH"/>
        </w:rPr>
        <w:t>pattern</w:t>
      </w:r>
      <w:proofErr w:type="spellEnd"/>
      <w:r w:rsidRPr="00BB1C83">
        <w:rPr>
          <w:rFonts w:ascii="Times New Roman" w:hAnsi="Times New Roman"/>
          <w:color w:val="000000" w:themeColor="text1"/>
          <w:sz w:val="22"/>
          <w:szCs w:val="22"/>
          <w:lang w:val="de-CH"/>
        </w:rPr>
        <w:t xml:space="preserve"> (nice to </w:t>
      </w:r>
      <w:proofErr w:type="spellStart"/>
      <w:r w:rsidRPr="00BB1C83">
        <w:rPr>
          <w:rFonts w:ascii="Times New Roman" w:hAnsi="Times New Roman"/>
          <w:color w:val="000000" w:themeColor="text1"/>
          <w:sz w:val="22"/>
          <w:szCs w:val="22"/>
          <w:lang w:val="de-CH"/>
        </w:rPr>
        <w:t>have</w:t>
      </w:r>
      <w:proofErr w:type="spellEnd"/>
      <w:r w:rsidRPr="00BB1C83">
        <w:rPr>
          <w:rFonts w:ascii="Times New Roman" w:hAnsi="Times New Roman"/>
          <w:color w:val="000000" w:themeColor="text1"/>
          <w:sz w:val="22"/>
          <w:szCs w:val="22"/>
          <w:lang w:val="de-CH"/>
        </w:rPr>
        <w:t>)</w:t>
      </w:r>
    </w:p>
    <w:p w14:paraId="197B5D73" w14:textId="77777777" w:rsidR="00980B55" w:rsidRPr="00BB1C83" w:rsidRDefault="00980B55" w:rsidP="00E04677">
      <w:pPr>
        <w:pStyle w:val="Literatur"/>
        <w:ind w:left="2410"/>
        <w:jc w:val="left"/>
        <w:rPr>
          <w:rFonts w:ascii="Times New Roman" w:hAnsi="Times New Roman"/>
          <w:color w:val="000000" w:themeColor="text1"/>
          <w:sz w:val="22"/>
          <w:szCs w:val="22"/>
          <w:lang w:val="de-CH"/>
        </w:rPr>
      </w:pPr>
    </w:p>
    <w:p w14:paraId="2AAD6EAF" w14:textId="77777777" w:rsidR="00FC0545" w:rsidRPr="00C07A34" w:rsidRDefault="00FC0545" w:rsidP="00E04677">
      <w:pPr>
        <w:pStyle w:val="Literatur"/>
        <w:ind w:left="2410"/>
        <w:jc w:val="left"/>
        <w:rPr>
          <w:rFonts w:ascii="Times New Roman" w:hAnsi="Times New Roman"/>
          <w:color w:val="000000" w:themeColor="text1"/>
          <w:sz w:val="22"/>
          <w:szCs w:val="22"/>
          <w:lang w:val="de-CH"/>
        </w:rPr>
      </w:pPr>
      <w:r w:rsidRPr="00C07A34">
        <w:rPr>
          <w:rFonts w:ascii="Times New Roman" w:hAnsi="Times New Roman"/>
          <w:b/>
          <w:bCs/>
          <w:color w:val="000000" w:themeColor="text1"/>
          <w:sz w:val="22"/>
          <w:szCs w:val="22"/>
          <w:lang w:val="de-CH"/>
        </w:rPr>
        <w:t>3. Design / Entwickeln</w:t>
      </w:r>
    </w:p>
    <w:p w14:paraId="46452EFD" w14:textId="77777777" w:rsidR="00980B55" w:rsidRPr="00C07A34" w:rsidRDefault="00980B55" w:rsidP="00E04677">
      <w:pPr>
        <w:pStyle w:val="Literatur"/>
        <w:ind w:left="2410"/>
        <w:jc w:val="left"/>
        <w:rPr>
          <w:rFonts w:ascii="Times New Roman" w:hAnsi="Times New Roman"/>
          <w:b/>
          <w:bCs/>
          <w:color w:val="000000" w:themeColor="text1"/>
          <w:sz w:val="22"/>
          <w:szCs w:val="22"/>
          <w:lang w:val="de-CH"/>
        </w:rPr>
      </w:pPr>
    </w:p>
    <w:p w14:paraId="5A7C0451" w14:textId="07B85944" w:rsidR="00FC0545" w:rsidRPr="00C07A34" w:rsidRDefault="00FC0545" w:rsidP="00E04677">
      <w:pPr>
        <w:pStyle w:val="Literatur"/>
        <w:ind w:left="2410"/>
        <w:jc w:val="left"/>
        <w:rPr>
          <w:rFonts w:ascii="Times New Roman" w:hAnsi="Times New Roman"/>
          <w:color w:val="000000" w:themeColor="text1"/>
          <w:sz w:val="22"/>
          <w:szCs w:val="22"/>
          <w:lang w:val="de-CH"/>
        </w:rPr>
      </w:pPr>
      <w:r w:rsidRPr="00C07A34">
        <w:rPr>
          <w:rFonts w:ascii="Times New Roman" w:hAnsi="Times New Roman"/>
          <w:b/>
          <w:bCs/>
          <w:color w:val="000000" w:themeColor="text1"/>
          <w:sz w:val="22"/>
          <w:szCs w:val="22"/>
          <w:lang w:val="de-CH"/>
        </w:rPr>
        <w:t>4. Testen / Verbessern</w:t>
      </w:r>
    </w:p>
    <w:p w14:paraId="40EAE8BB" w14:textId="77777777" w:rsidR="00980B55" w:rsidRPr="00C07A34" w:rsidRDefault="00980B55" w:rsidP="00E04677">
      <w:pPr>
        <w:pStyle w:val="Literatur"/>
        <w:ind w:left="2410"/>
        <w:jc w:val="left"/>
        <w:rPr>
          <w:rFonts w:ascii="Times New Roman" w:hAnsi="Times New Roman"/>
          <w:b/>
          <w:bCs/>
          <w:color w:val="000000" w:themeColor="text1"/>
          <w:sz w:val="22"/>
          <w:szCs w:val="22"/>
          <w:lang w:val="de-CH"/>
        </w:rPr>
      </w:pPr>
    </w:p>
    <w:p w14:paraId="62BE81F9" w14:textId="56602150" w:rsidR="00FC0545" w:rsidRPr="00C07A34" w:rsidRDefault="00FC0545" w:rsidP="00E04677">
      <w:pPr>
        <w:pStyle w:val="Literatur"/>
        <w:ind w:left="2410"/>
        <w:jc w:val="left"/>
        <w:rPr>
          <w:rFonts w:ascii="Times New Roman" w:hAnsi="Times New Roman"/>
          <w:color w:val="000000" w:themeColor="text1"/>
          <w:sz w:val="22"/>
          <w:szCs w:val="22"/>
          <w:lang w:val="de-CH"/>
        </w:rPr>
      </w:pPr>
      <w:r w:rsidRPr="00C07A34">
        <w:rPr>
          <w:rFonts w:ascii="Times New Roman" w:hAnsi="Times New Roman"/>
          <w:b/>
          <w:bCs/>
          <w:color w:val="000000" w:themeColor="text1"/>
          <w:sz w:val="22"/>
          <w:szCs w:val="22"/>
          <w:lang w:val="de-CH"/>
        </w:rPr>
        <w:t>5. Implementieren</w:t>
      </w:r>
    </w:p>
    <w:p w14:paraId="0975DD3F" w14:textId="3BCC0701" w:rsidR="00C5566E" w:rsidRPr="00C07A34" w:rsidRDefault="00EE75AB" w:rsidP="00E04677">
      <w:pPr>
        <w:pStyle w:val="Literatur"/>
        <w:ind w:left="2410"/>
        <w:jc w:val="left"/>
        <w:rPr>
          <w:rFonts w:ascii="Times New Roman" w:hAnsi="Times New Roman"/>
          <w:color w:val="000000" w:themeColor="text1"/>
          <w:sz w:val="22"/>
          <w:szCs w:val="22"/>
        </w:rPr>
      </w:pPr>
      <w:r w:rsidRPr="00C07A34">
        <w:rPr>
          <w:rFonts w:ascii="Times New Roman" w:hAnsi="Times New Roman"/>
          <w:color w:val="000000" w:themeColor="text1"/>
          <w:sz w:val="22"/>
          <w:szCs w:val="22"/>
        </w:rPr>
        <w:t>.</w:t>
      </w:r>
    </w:p>
    <w:p w14:paraId="09B56520" w14:textId="4C2AFB32" w:rsidR="00C5566E" w:rsidRPr="006330B0" w:rsidRDefault="004458B4" w:rsidP="00E04677">
      <w:pPr>
        <w:pStyle w:val="berschrift1"/>
        <w:jc w:val="left"/>
        <w:rPr>
          <w:rFonts w:ascii="Times New Roman" w:hAnsi="Times New Roman" w:cs="Times New Roman"/>
          <w:i/>
          <w:color w:val="000000" w:themeColor="text1"/>
          <w:sz w:val="28"/>
        </w:rPr>
      </w:pPr>
      <w:bookmarkStart w:id="6" w:name="_Toc505109233"/>
      <w:r w:rsidRPr="006330B0">
        <w:rPr>
          <w:rFonts w:ascii="Times New Roman" w:hAnsi="Times New Roman" w:cs="Times New Roman"/>
          <w:i/>
          <w:color w:val="000000" w:themeColor="text1"/>
          <w:sz w:val="28"/>
        </w:rPr>
        <w:lastRenderedPageBreak/>
        <w:t>Sp</w:t>
      </w:r>
      <w:r w:rsidR="000F058A" w:rsidRPr="006330B0">
        <w:rPr>
          <w:rFonts w:ascii="Times New Roman" w:hAnsi="Times New Roman" w:cs="Times New Roman"/>
          <w:i/>
          <w:color w:val="000000" w:themeColor="text1"/>
          <w:sz w:val="28"/>
        </w:rPr>
        <w:t>ezifikation der Anforderungen</w:t>
      </w:r>
      <w:bookmarkEnd w:id="6"/>
    </w:p>
    <w:p w14:paraId="4576782F" w14:textId="3F244D69" w:rsidR="00C5566E" w:rsidRPr="00C07A34" w:rsidRDefault="007B10DA" w:rsidP="00E04677">
      <w:pPr>
        <w:jc w:val="left"/>
        <w:rPr>
          <w:rFonts w:ascii="Times New Roman" w:hAnsi="Times New Roman"/>
          <w:color w:val="000000" w:themeColor="text1"/>
        </w:rPr>
      </w:pPr>
      <w:r w:rsidRPr="00C07A34">
        <w:rPr>
          <w:rFonts w:ascii="Times New Roman" w:hAnsi="Times New Roman"/>
          <w:color w:val="000000" w:themeColor="text1"/>
        </w:rPr>
        <w:t>…</w:t>
      </w:r>
      <w:r w:rsidR="00C5566E" w:rsidRPr="00C07A34">
        <w:rPr>
          <w:rFonts w:ascii="Times New Roman" w:hAnsi="Times New Roman"/>
          <w:color w:val="000000" w:themeColor="text1"/>
        </w:rPr>
        <w:t>!</w:t>
      </w:r>
    </w:p>
    <w:p w14:paraId="1D454952" w14:textId="71814AAA" w:rsidR="007B10DA" w:rsidRPr="00C07A34" w:rsidRDefault="007B10DA" w:rsidP="00E04677">
      <w:pPr>
        <w:jc w:val="left"/>
        <w:rPr>
          <w:rFonts w:ascii="Times New Roman" w:hAnsi="Times New Roman"/>
          <w:color w:val="000000" w:themeColor="text1"/>
        </w:rPr>
      </w:pPr>
    </w:p>
    <w:p w14:paraId="72BF7EEF" w14:textId="0BF056D0" w:rsidR="00DF12D2" w:rsidRPr="00C07A34" w:rsidRDefault="00DF12D2" w:rsidP="00E04677">
      <w:pPr>
        <w:jc w:val="left"/>
        <w:rPr>
          <w:rFonts w:ascii="Times New Roman" w:hAnsi="Times New Roman"/>
          <w:color w:val="000000" w:themeColor="text1"/>
        </w:rPr>
      </w:pPr>
    </w:p>
    <w:p w14:paraId="054EF313" w14:textId="1707BF46" w:rsidR="007B10DA" w:rsidRPr="00DE1095" w:rsidRDefault="00EF34F6" w:rsidP="00E04677">
      <w:pPr>
        <w:pStyle w:val="berschrift2"/>
        <w:jc w:val="left"/>
        <w:rPr>
          <w:rFonts w:ascii="Times New Roman" w:hAnsi="Times New Roman" w:cs="Times New Roman"/>
          <w:color w:val="000000" w:themeColor="text1"/>
          <w:sz w:val="24"/>
          <w:szCs w:val="24"/>
        </w:rPr>
      </w:pPr>
      <w:bookmarkStart w:id="7" w:name="_Toc505109234"/>
      <w:r w:rsidRPr="00DE1095">
        <w:rPr>
          <w:rFonts w:ascii="Times New Roman" w:hAnsi="Times New Roman" w:cs="Times New Roman"/>
          <w:color w:val="000000" w:themeColor="text1"/>
          <w:sz w:val="24"/>
          <w:szCs w:val="24"/>
        </w:rPr>
        <w:t>Verhaltens-Diagramm</w:t>
      </w:r>
      <w:r w:rsidR="005E6432" w:rsidRPr="00DE1095">
        <w:rPr>
          <w:rFonts w:ascii="Times New Roman" w:hAnsi="Times New Roman" w:cs="Times New Roman"/>
          <w:color w:val="000000" w:themeColor="text1"/>
          <w:sz w:val="24"/>
          <w:szCs w:val="24"/>
        </w:rPr>
        <w:t>e</w:t>
      </w:r>
      <w:r w:rsidRPr="00DE1095">
        <w:rPr>
          <w:rFonts w:ascii="Times New Roman" w:hAnsi="Times New Roman" w:cs="Times New Roman"/>
          <w:color w:val="000000" w:themeColor="text1"/>
          <w:sz w:val="24"/>
          <w:szCs w:val="24"/>
        </w:rPr>
        <w:t xml:space="preserve"> / </w:t>
      </w:r>
      <w:proofErr w:type="spellStart"/>
      <w:r w:rsidRPr="00DE1095">
        <w:rPr>
          <w:rFonts w:ascii="Times New Roman" w:hAnsi="Times New Roman" w:cs="Times New Roman"/>
          <w:color w:val="000000" w:themeColor="text1"/>
          <w:sz w:val="24"/>
          <w:szCs w:val="24"/>
        </w:rPr>
        <w:t>behaviour</w:t>
      </w:r>
      <w:proofErr w:type="spellEnd"/>
      <w:r w:rsidRPr="00DE1095">
        <w:rPr>
          <w:rFonts w:ascii="Times New Roman" w:hAnsi="Times New Roman" w:cs="Times New Roman"/>
          <w:color w:val="000000" w:themeColor="text1"/>
          <w:sz w:val="24"/>
          <w:szCs w:val="24"/>
        </w:rPr>
        <w:t xml:space="preserve"> </w:t>
      </w:r>
      <w:proofErr w:type="spellStart"/>
      <w:r w:rsidRPr="00DE1095">
        <w:rPr>
          <w:rFonts w:ascii="Times New Roman" w:hAnsi="Times New Roman" w:cs="Times New Roman"/>
          <w:color w:val="000000" w:themeColor="text1"/>
          <w:sz w:val="24"/>
          <w:szCs w:val="24"/>
        </w:rPr>
        <w:t>d</w:t>
      </w:r>
      <w:r w:rsidR="007B10DA" w:rsidRPr="00DE1095">
        <w:rPr>
          <w:rFonts w:ascii="Times New Roman" w:hAnsi="Times New Roman" w:cs="Times New Roman"/>
          <w:color w:val="000000" w:themeColor="text1"/>
          <w:sz w:val="24"/>
          <w:szCs w:val="24"/>
        </w:rPr>
        <w:t>iagram</w:t>
      </w:r>
      <w:r w:rsidR="005E6432" w:rsidRPr="00DE1095">
        <w:rPr>
          <w:rFonts w:ascii="Times New Roman" w:hAnsi="Times New Roman" w:cs="Times New Roman"/>
          <w:color w:val="000000" w:themeColor="text1"/>
          <w:sz w:val="24"/>
          <w:szCs w:val="24"/>
        </w:rPr>
        <w:t>s</w:t>
      </w:r>
      <w:bookmarkEnd w:id="7"/>
      <w:proofErr w:type="spellEnd"/>
      <w:r w:rsidR="007B10DA" w:rsidRPr="00DE1095">
        <w:rPr>
          <w:rFonts w:ascii="Times New Roman" w:hAnsi="Times New Roman" w:cs="Times New Roman"/>
          <w:color w:val="000000" w:themeColor="text1"/>
          <w:sz w:val="24"/>
          <w:szCs w:val="24"/>
        </w:rPr>
        <w:t xml:space="preserve"> </w:t>
      </w:r>
    </w:p>
    <w:p w14:paraId="4733B6C2" w14:textId="21940B32" w:rsidR="00781AB5" w:rsidRPr="00DE1095" w:rsidRDefault="00781AB5" w:rsidP="00E04677">
      <w:pPr>
        <w:pStyle w:val="berschrift3"/>
        <w:jc w:val="left"/>
        <w:rPr>
          <w:rFonts w:ascii="Times New Roman" w:hAnsi="Times New Roman" w:cs="Times New Roman"/>
          <w:b/>
          <w:color w:val="000000" w:themeColor="text1"/>
          <w:sz w:val="22"/>
          <w:szCs w:val="22"/>
        </w:rPr>
      </w:pPr>
      <w:bookmarkStart w:id="8" w:name="_Toc505109235"/>
      <w:r w:rsidRPr="00DE1095">
        <w:rPr>
          <w:rFonts w:ascii="Times New Roman" w:hAnsi="Times New Roman" w:cs="Times New Roman"/>
          <w:b/>
          <w:color w:val="000000" w:themeColor="text1"/>
          <w:sz w:val="22"/>
          <w:szCs w:val="22"/>
        </w:rPr>
        <w:t>Use Case Diagramm</w:t>
      </w:r>
      <w:bookmarkEnd w:id="8"/>
    </w:p>
    <w:p w14:paraId="10C39C0F" w14:textId="6CE75B69" w:rsidR="00BE63CD" w:rsidRPr="00C07A34" w:rsidRDefault="000E3A20" w:rsidP="00BE63CD">
      <w:pPr>
        <w:rPr>
          <w:rFonts w:ascii="Times New Roman" w:hAnsi="Times New Roman"/>
          <w:color w:val="000000" w:themeColor="text1"/>
          <w:sz w:val="22"/>
          <w:szCs w:val="22"/>
        </w:rPr>
      </w:pPr>
      <w:r>
        <w:rPr>
          <w:noProof/>
        </w:rPr>
        <mc:AlternateContent>
          <mc:Choice Requires="wps">
            <w:drawing>
              <wp:anchor distT="0" distB="0" distL="114300" distR="114300" simplePos="0" relativeHeight="251757056" behindDoc="0" locked="0" layoutInCell="1" allowOverlap="1" wp14:anchorId="02AABC4A" wp14:editId="4AFA00C3">
                <wp:simplePos x="0" y="0"/>
                <wp:positionH relativeFrom="column">
                  <wp:posOffset>-1270</wp:posOffset>
                </wp:positionH>
                <wp:positionV relativeFrom="paragraph">
                  <wp:posOffset>5604510</wp:posOffset>
                </wp:positionV>
                <wp:extent cx="5580380" cy="635"/>
                <wp:effectExtent l="0" t="0" r="0" b="0"/>
                <wp:wrapTopAndBottom/>
                <wp:docPr id="3" name="Textfeld 3"/>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14:paraId="1C6B6BFC" w14:textId="5340FF60" w:rsidR="00BB1C83" w:rsidRPr="00334AA0" w:rsidRDefault="00BB1C83" w:rsidP="000E3A20">
                            <w:pPr>
                              <w:pStyle w:val="Beschriftung"/>
                              <w:jc w:val="center"/>
                              <w:rPr>
                                <w:rFonts w:ascii="Times New Roman" w:hAnsi="Times New Roman"/>
                                <w:b/>
                                <w:noProof/>
                                <w:color w:val="000000" w:themeColor="text1"/>
                              </w:rPr>
                            </w:pPr>
                            <w:r>
                              <w:t xml:space="preserve">Abbildung </w:t>
                            </w:r>
                            <w:r w:rsidR="000A7AC5">
                              <w:fldChar w:fldCharType="begin"/>
                            </w:r>
                            <w:r w:rsidR="000A7AC5">
                              <w:instrText xml:space="preserve"> SEQ Abbildung \* ARABIC </w:instrText>
                            </w:r>
                            <w:r w:rsidR="000A7AC5">
                              <w:fldChar w:fldCharType="separate"/>
                            </w:r>
                            <w:r>
                              <w:rPr>
                                <w:noProof/>
                              </w:rPr>
                              <w:t>1</w:t>
                            </w:r>
                            <w:r w:rsidR="000A7AC5">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AABC4A" id="_x0000_t202" coordsize="21600,21600" o:spt="202" path="m,l,21600r21600,l21600,xe">
                <v:stroke joinstyle="miter"/>
                <v:path gradientshapeok="t" o:connecttype="rect"/>
              </v:shapetype>
              <v:shape id="Textfeld 3" o:spid="_x0000_s1026" type="#_x0000_t202" style="position:absolute;left:0;text-align:left;margin-left:-.1pt;margin-top:441.3pt;width:439.4pt;height:.05pt;z-index:251757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" stroked="f">
                <v:textbox style="mso-fit-shape-to-text:t" inset="0,0,0,0">
                  <w:txbxContent>
                    <w:p w14:paraId="1C6B6BFC" w14:textId="5340FF60" w:rsidR="00BB1C83" w:rsidRPr="00334AA0" w:rsidRDefault="00BB1C83" w:rsidP="000E3A20">
                      <w:pPr>
                        <w:pStyle w:val="Beschriftung"/>
                        <w:jc w:val="center"/>
                        <w:rPr>
                          <w:rFonts w:ascii="Times New Roman" w:hAnsi="Times New Roman"/>
                          <w:b/>
                          <w:noProof/>
                          <w:color w:val="000000" w:themeColor="text1"/>
                        </w:rPr>
                      </w:pPr>
                      <w:r>
                        <w:t xml:space="preserve">Abbildung </w:t>
                      </w:r>
                      <w:fldSimple w:instr=" SEQ Abbildung \* ARABIC ">
                        <w:r>
                          <w:rPr>
                            <w:noProof/>
                          </w:rPr>
                          <w:t>1</w:t>
                        </w:r>
                      </w:fldSimple>
                    </w:p>
                  </w:txbxContent>
                </v:textbox>
                <w10:wrap type="topAndBottom"/>
              </v:shape>
            </w:pict>
          </mc:Fallback>
        </mc:AlternateContent>
      </w:r>
      <w:r w:rsidR="009B3A9F" w:rsidRPr="00C07A34">
        <w:rPr>
          <w:rFonts w:ascii="Times New Roman" w:hAnsi="Times New Roman"/>
          <w:b/>
          <w:noProof/>
          <w:color w:val="000000" w:themeColor="text1"/>
          <w:sz w:val="22"/>
          <w:szCs w:val="22"/>
        </w:rPr>
        <w:drawing>
          <wp:anchor distT="0" distB="0" distL="114300" distR="114300" simplePos="0" relativeHeight="251655168" behindDoc="0" locked="0" layoutInCell="1" allowOverlap="1" wp14:anchorId="019314B0" wp14:editId="3285FE49">
            <wp:simplePos x="0" y="0"/>
            <wp:positionH relativeFrom="margin">
              <wp:posOffset>-1270</wp:posOffset>
            </wp:positionH>
            <wp:positionV relativeFrom="paragraph">
              <wp:posOffset>778834</wp:posOffset>
            </wp:positionV>
            <wp:extent cx="5580380" cy="4768850"/>
            <wp:effectExtent l="0" t="0" r="1270" b="0"/>
            <wp:wrapTopAndBottom/>
            <wp:docPr id="2" name="Grafik 2" descr="Ein Bild, das Text, Karte enthält.&#10;&#10;Mit sehr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G-B-P-M - New 1.201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80380" cy="4768850"/>
                    </a:xfrm>
                    <a:prstGeom prst="rect">
                      <a:avLst/>
                    </a:prstGeom>
                  </pic:spPr>
                </pic:pic>
              </a:graphicData>
            </a:graphic>
          </wp:anchor>
        </w:drawing>
      </w:r>
      <w:r w:rsidR="00BE63CD" w:rsidRPr="00C07A34">
        <w:rPr>
          <w:rFonts w:ascii="Times New Roman" w:hAnsi="Times New Roman"/>
          <w:color w:val="000000" w:themeColor="text1"/>
          <w:sz w:val="22"/>
          <w:szCs w:val="22"/>
        </w:rPr>
        <w:t xml:space="preserve">Der Use Case, als Teil des Lastenheftes, wurde Lösungsfrei definiert und gestaltet. Das "Wie" wurde zu diesem Zeitpunkt nicht thematisiert. Diesbezüglich diente Herr Gantenbein als unser Kunde welcher später auf die Seite des Auftragnehmers wechselte. </w:t>
      </w:r>
    </w:p>
    <w:p w14:paraId="4A41C177" w14:textId="77777777" w:rsidR="00BE63CD" w:rsidRPr="00C07A34" w:rsidRDefault="00BE63CD" w:rsidP="00BE63CD">
      <w:pPr>
        <w:rPr>
          <w:color w:val="000000" w:themeColor="text1"/>
        </w:rPr>
      </w:pPr>
    </w:p>
    <w:p w14:paraId="5402B319" w14:textId="19E5ACC6" w:rsidR="00F0304D" w:rsidRPr="00C07A34" w:rsidRDefault="00F0304D" w:rsidP="00E04677">
      <w:pPr>
        <w:jc w:val="left"/>
        <w:rPr>
          <w:rFonts w:ascii="Times New Roman" w:hAnsi="Times New Roman"/>
          <w:color w:val="000000" w:themeColor="text1"/>
        </w:rPr>
      </w:pPr>
    </w:p>
    <w:p w14:paraId="42D1E367" w14:textId="0DA3C7FB" w:rsidR="00C969C5" w:rsidRPr="00DE1095" w:rsidRDefault="00320B61" w:rsidP="00E04677">
      <w:pPr>
        <w:pStyle w:val="berschrift3"/>
        <w:jc w:val="left"/>
        <w:rPr>
          <w:rFonts w:ascii="Times New Roman" w:hAnsi="Times New Roman" w:cs="Times New Roman"/>
          <w:b/>
          <w:color w:val="000000" w:themeColor="text1"/>
          <w:sz w:val="22"/>
          <w:szCs w:val="22"/>
        </w:rPr>
      </w:pPr>
      <w:bookmarkStart w:id="9" w:name="_Toc505109236"/>
      <w:r w:rsidRPr="00DE1095">
        <w:rPr>
          <w:rFonts w:ascii="Times New Roman" w:hAnsi="Times New Roman" w:cs="Times New Roman"/>
          <w:b/>
          <w:color w:val="000000" w:themeColor="text1"/>
          <w:sz w:val="22"/>
          <w:szCs w:val="22"/>
        </w:rPr>
        <w:lastRenderedPageBreak/>
        <w:t>Beschreibung Use Cases</w:t>
      </w:r>
      <w:r w:rsidR="005E6432" w:rsidRPr="00DE1095">
        <w:rPr>
          <w:rFonts w:ascii="Times New Roman" w:hAnsi="Times New Roman" w:cs="Times New Roman"/>
          <w:b/>
          <w:color w:val="000000" w:themeColor="text1"/>
          <w:sz w:val="22"/>
          <w:szCs w:val="22"/>
        </w:rPr>
        <w:t xml:space="preserve"> und Aktivitätsdiagramme</w:t>
      </w:r>
      <w:bookmarkEnd w:id="9"/>
    </w:p>
    <w:p w14:paraId="647CB566" w14:textId="085E74A5" w:rsidR="00EE305E" w:rsidRPr="00C07A34" w:rsidRDefault="00EE305E" w:rsidP="00E04677">
      <w:pPr>
        <w:jc w:val="left"/>
        <w:rPr>
          <w:rFonts w:ascii="Times New Roman" w:hAnsi="Times New Roman"/>
          <w:color w:val="000000" w:themeColor="text1"/>
          <w:sz w:val="22"/>
          <w:szCs w:val="22"/>
        </w:rPr>
      </w:pPr>
      <w:r w:rsidRPr="00C07A34">
        <w:rPr>
          <w:rFonts w:ascii="Times New Roman" w:hAnsi="Times New Roman"/>
          <w:color w:val="000000" w:themeColor="text1"/>
          <w:sz w:val="22"/>
          <w:szCs w:val="22"/>
        </w:rPr>
        <w:t>Um</w:t>
      </w:r>
      <w:r w:rsidR="006C0E89" w:rsidRPr="00C07A34">
        <w:rPr>
          <w:rFonts w:ascii="Times New Roman" w:hAnsi="Times New Roman"/>
          <w:color w:val="000000" w:themeColor="text1"/>
          <w:sz w:val="22"/>
          <w:szCs w:val="22"/>
        </w:rPr>
        <w:t xml:space="preserve"> die Use Cases verständlicher zu beschreiben, </w:t>
      </w:r>
      <w:r w:rsidRPr="00C07A34">
        <w:rPr>
          <w:rFonts w:ascii="Times New Roman" w:hAnsi="Times New Roman"/>
          <w:color w:val="000000" w:themeColor="text1"/>
          <w:sz w:val="22"/>
          <w:szCs w:val="22"/>
        </w:rPr>
        <w:t>haben wir unter der Beschreibung de</w:t>
      </w:r>
      <w:r w:rsidR="00F84925" w:rsidRPr="00C07A34">
        <w:rPr>
          <w:rFonts w:ascii="Times New Roman" w:hAnsi="Times New Roman"/>
          <w:color w:val="000000" w:themeColor="text1"/>
          <w:sz w:val="22"/>
          <w:szCs w:val="22"/>
        </w:rPr>
        <w:t>r</w:t>
      </w:r>
      <w:r w:rsidRPr="00C07A34">
        <w:rPr>
          <w:rFonts w:ascii="Times New Roman" w:hAnsi="Times New Roman"/>
          <w:color w:val="000000" w:themeColor="text1"/>
          <w:sz w:val="22"/>
          <w:szCs w:val="22"/>
        </w:rPr>
        <w:t xml:space="preserve"> USE Case</w:t>
      </w:r>
      <w:r w:rsidR="00F84925" w:rsidRPr="00C07A34">
        <w:rPr>
          <w:rFonts w:ascii="Times New Roman" w:hAnsi="Times New Roman"/>
          <w:color w:val="000000" w:themeColor="text1"/>
          <w:sz w:val="22"/>
          <w:szCs w:val="22"/>
        </w:rPr>
        <w:t>s</w:t>
      </w:r>
      <w:r w:rsidRPr="00C07A34">
        <w:rPr>
          <w:rFonts w:ascii="Times New Roman" w:hAnsi="Times New Roman"/>
          <w:color w:val="000000" w:themeColor="text1"/>
          <w:sz w:val="22"/>
          <w:szCs w:val="22"/>
        </w:rPr>
        <w:t xml:space="preserve"> das entsprechende Aktivitätsdiagramm angefügt.</w:t>
      </w:r>
    </w:p>
    <w:p w14:paraId="1E4EB80D" w14:textId="08DF9E9D" w:rsidR="003440A0" w:rsidRPr="00C07A34" w:rsidRDefault="003440A0" w:rsidP="00E04677">
      <w:pPr>
        <w:jc w:val="left"/>
        <w:rPr>
          <w:rFonts w:ascii="Times New Roman" w:hAnsi="Times New Roman"/>
          <w:color w:val="000000" w:themeColor="text1"/>
          <w:sz w:val="22"/>
          <w:szCs w:val="22"/>
        </w:rPr>
      </w:pPr>
    </w:p>
    <w:p w14:paraId="05D4AE00" w14:textId="32B8CABB" w:rsidR="003440A0" w:rsidRPr="00DE1095" w:rsidRDefault="003440A0" w:rsidP="00E04677">
      <w:pPr>
        <w:pStyle w:val="berschrift4"/>
        <w:jc w:val="left"/>
        <w:rPr>
          <w:rFonts w:ascii="Times New Roman" w:hAnsi="Times New Roman" w:cs="Times New Roman"/>
          <w:b/>
          <w:color w:val="000000" w:themeColor="text1"/>
          <w:sz w:val="22"/>
          <w:szCs w:val="22"/>
        </w:rPr>
      </w:pPr>
      <w:bookmarkStart w:id="10" w:name="_Toc505109237"/>
      <w:r w:rsidRPr="00DE1095">
        <w:rPr>
          <w:rFonts w:ascii="Times New Roman" w:hAnsi="Times New Roman" w:cs="Times New Roman"/>
          <w:b/>
          <w:color w:val="000000" w:themeColor="text1"/>
          <w:sz w:val="22"/>
          <w:szCs w:val="22"/>
        </w:rPr>
        <w:t xml:space="preserve">URL </w:t>
      </w:r>
      <w:r w:rsidR="0005451A" w:rsidRPr="00DE1095">
        <w:rPr>
          <w:rFonts w:ascii="Times New Roman" w:hAnsi="Times New Roman" w:cs="Times New Roman"/>
          <w:b/>
          <w:color w:val="000000" w:themeColor="text1"/>
          <w:sz w:val="22"/>
          <w:szCs w:val="22"/>
        </w:rPr>
        <w:t>a</w:t>
      </w:r>
      <w:r w:rsidRPr="00DE1095">
        <w:rPr>
          <w:rFonts w:ascii="Times New Roman" w:hAnsi="Times New Roman" w:cs="Times New Roman"/>
          <w:b/>
          <w:color w:val="000000" w:themeColor="text1"/>
          <w:sz w:val="22"/>
          <w:szCs w:val="22"/>
        </w:rPr>
        <w:t>ufru</w:t>
      </w:r>
      <w:r w:rsidR="0034066A" w:rsidRPr="00DE1095">
        <w:rPr>
          <w:rFonts w:ascii="Times New Roman" w:hAnsi="Times New Roman" w:cs="Times New Roman"/>
          <w:b/>
          <w:color w:val="000000" w:themeColor="text1"/>
          <w:sz w:val="22"/>
          <w:szCs w:val="22"/>
        </w:rPr>
        <w:t>fen</w:t>
      </w:r>
      <w:bookmarkEnd w:id="10"/>
    </w:p>
    <w:p w14:paraId="0160DF86" w14:textId="5EF714DA" w:rsidR="00611A0F" w:rsidRPr="00611A0F" w:rsidRDefault="000E3A20" w:rsidP="00611A0F">
      <w:pPr>
        <w:jc w:val="left"/>
        <w:rPr>
          <w:rFonts w:ascii="Times New Roman" w:hAnsi="Times New Roman"/>
          <w:b/>
          <w:color w:val="000000" w:themeColor="text1"/>
          <w:sz w:val="22"/>
          <w:szCs w:val="22"/>
        </w:rPr>
      </w:pPr>
      <w:r>
        <w:rPr>
          <w:noProof/>
        </w:rPr>
        <mc:AlternateContent>
          <mc:Choice Requires="wps">
            <w:drawing>
              <wp:anchor distT="0" distB="0" distL="114300" distR="114300" simplePos="0" relativeHeight="251759104" behindDoc="0" locked="0" layoutInCell="1" allowOverlap="1" wp14:anchorId="782D6515" wp14:editId="36CB7247">
                <wp:simplePos x="0" y="0"/>
                <wp:positionH relativeFrom="column">
                  <wp:posOffset>0</wp:posOffset>
                </wp:positionH>
                <wp:positionV relativeFrom="paragraph">
                  <wp:posOffset>3105150</wp:posOffset>
                </wp:positionV>
                <wp:extent cx="5278755" cy="635"/>
                <wp:effectExtent l="0" t="0" r="0" b="0"/>
                <wp:wrapTopAndBottom/>
                <wp:docPr id="6" name="Textfeld 6"/>
                <wp:cNvGraphicFramePr/>
                <a:graphic xmlns:a="http://schemas.openxmlformats.org/drawingml/2006/main">
                  <a:graphicData uri="http://schemas.microsoft.com/office/word/2010/wordprocessingShape">
                    <wps:wsp>
                      <wps:cNvSpPr txBox="1"/>
                      <wps:spPr>
                        <a:xfrm>
                          <a:off x="0" y="0"/>
                          <a:ext cx="5278755" cy="635"/>
                        </a:xfrm>
                        <a:prstGeom prst="rect">
                          <a:avLst/>
                        </a:prstGeom>
                        <a:solidFill>
                          <a:prstClr val="white"/>
                        </a:solidFill>
                        <a:ln>
                          <a:noFill/>
                        </a:ln>
                      </wps:spPr>
                      <wps:txbx>
                        <w:txbxContent>
                          <w:p w14:paraId="62E6F2FB" w14:textId="3F2DE92E" w:rsidR="00BB1C83" w:rsidRPr="008606BD" w:rsidRDefault="00BB1C83" w:rsidP="000E3A20">
                            <w:pPr>
                              <w:pStyle w:val="Beschriftung"/>
                              <w:jc w:val="center"/>
                              <w:rPr>
                                <w:rFonts w:ascii="Times New Roman" w:hAnsi="Times New Roman"/>
                                <w:noProof/>
                                <w:color w:val="000000" w:themeColor="text1"/>
                              </w:rPr>
                            </w:pPr>
                            <w:r>
                              <w:t xml:space="preserve">Abbildung </w:t>
                            </w:r>
                            <w:r w:rsidR="000A7AC5">
                              <w:fldChar w:fldCharType="begin"/>
                            </w:r>
                            <w:r w:rsidR="000A7AC5">
                              <w:instrText xml:space="preserve"> SEQ Abbildung \* ARABIC </w:instrText>
                            </w:r>
                            <w:r w:rsidR="000A7AC5">
                              <w:fldChar w:fldCharType="separate"/>
                            </w:r>
                            <w:r>
                              <w:rPr>
                                <w:noProof/>
                              </w:rPr>
                              <w:t>2</w:t>
                            </w:r>
                            <w:r w:rsidR="000A7AC5">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2D6515" id="Textfeld 6" o:spid="_x0000_s1027" type="#_x0000_t202" style="position:absolute;margin-left:0;margin-top:244.5pt;width:415.65pt;height:.05pt;z-index:251759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" stroked="f">
                <v:textbox style="mso-fit-shape-to-text:t" inset="0,0,0,0">
                  <w:txbxContent>
                    <w:p w14:paraId="62E6F2FB" w14:textId="3F2DE92E" w:rsidR="00BB1C83" w:rsidRPr="008606BD" w:rsidRDefault="00BB1C83" w:rsidP="000E3A20">
                      <w:pPr>
                        <w:pStyle w:val="Beschriftung"/>
                        <w:jc w:val="center"/>
                        <w:rPr>
                          <w:rFonts w:ascii="Times New Roman" w:hAnsi="Times New Roman"/>
                          <w:noProof/>
                          <w:color w:val="000000" w:themeColor="text1"/>
                        </w:rPr>
                      </w:pPr>
                      <w:r>
                        <w:t xml:space="preserve">Abbildung </w:t>
                      </w:r>
                      <w:fldSimple w:instr=" SEQ Abbildung \* ARABIC ">
                        <w:r>
                          <w:rPr>
                            <w:noProof/>
                          </w:rPr>
                          <w:t>2</w:t>
                        </w:r>
                      </w:fldSimple>
                    </w:p>
                  </w:txbxContent>
                </v:textbox>
                <w10:wrap type="topAndBottom"/>
              </v:shape>
            </w:pict>
          </mc:Fallback>
        </mc:AlternateContent>
      </w:r>
      <w:r w:rsidR="00E2408A" w:rsidRPr="00DE1095">
        <w:rPr>
          <w:rFonts w:ascii="Times New Roman" w:hAnsi="Times New Roman"/>
          <w:noProof/>
          <w:color w:val="000000" w:themeColor="text1"/>
          <w:sz w:val="22"/>
          <w:szCs w:val="22"/>
        </w:rPr>
        <w:drawing>
          <wp:anchor distT="0" distB="0" distL="114300" distR="114300" simplePos="0" relativeHeight="251677184" behindDoc="0" locked="0" layoutInCell="1" allowOverlap="1" wp14:anchorId="6FA89DFD" wp14:editId="102E93FD">
            <wp:simplePos x="0" y="0"/>
            <wp:positionH relativeFrom="margin">
              <wp:align>left</wp:align>
            </wp:positionH>
            <wp:positionV relativeFrom="paragraph">
              <wp:posOffset>413965</wp:posOffset>
            </wp:positionV>
            <wp:extent cx="5278755" cy="2634615"/>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 URL Aufrufen - Page 1.png"/>
                    <pic:cNvPicPr/>
                  </pic:nvPicPr>
                  <pic:blipFill rotWithShape="1">
                    <a:blip r:embed="rId17" cstate="print">
                      <a:extLst>
                        <a:ext uri="{28A0092B-C50C-407E-A947-70E740481C1C}">
                          <a14:useLocalDpi xmlns:a14="http://schemas.microsoft.com/office/drawing/2010/main" val="0"/>
                        </a:ext>
                      </a:extLst>
                    </a:blip>
                    <a:srcRect l="5130" t="17209" r="30323"/>
                    <a:stretch/>
                  </pic:blipFill>
                  <pic:spPr bwMode="auto">
                    <a:xfrm>
                      <a:off x="0" y="0"/>
                      <a:ext cx="5293421" cy="26420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25D5" w:rsidRPr="00FA25D5">
        <w:rPr>
          <w:rFonts w:ascii="Times New Roman" w:hAnsi="Times New Roman"/>
          <w:color w:val="000000" w:themeColor="text1"/>
          <w:sz w:val="22"/>
          <w:szCs w:val="22"/>
        </w:rPr>
        <w:t>Als Userinterface für den</w:t>
      </w:r>
      <w:r w:rsidR="00FA25D5">
        <w:rPr>
          <w:rFonts w:ascii="Times New Roman" w:hAnsi="Times New Roman"/>
          <w:color w:val="000000" w:themeColor="text1"/>
          <w:sz w:val="22"/>
          <w:szCs w:val="22"/>
        </w:rPr>
        <w:t xml:space="preserve"> Admin soll eine Klasse </w:t>
      </w:r>
      <w:r w:rsidR="00611A0F">
        <w:rPr>
          <w:rFonts w:ascii="Times New Roman" w:hAnsi="Times New Roman"/>
          <w:color w:val="000000" w:themeColor="text1"/>
          <w:sz w:val="22"/>
          <w:szCs w:val="22"/>
        </w:rPr>
        <w:t>src.</w:t>
      </w:r>
      <w:r w:rsidR="00FA25D5">
        <w:rPr>
          <w:rFonts w:ascii="Times New Roman" w:hAnsi="Times New Roman"/>
          <w:color w:val="000000" w:themeColor="text1"/>
          <w:sz w:val="22"/>
          <w:szCs w:val="22"/>
        </w:rPr>
        <w:t>Interface.java gebaut werden.</w:t>
      </w:r>
      <w:r w:rsidR="00E429E7" w:rsidRPr="00FA25D5">
        <w:rPr>
          <w:rFonts w:ascii="Times New Roman" w:hAnsi="Times New Roman"/>
          <w:color w:val="000000" w:themeColor="text1"/>
          <w:sz w:val="22"/>
          <w:szCs w:val="22"/>
        </w:rPr>
        <w:br/>
      </w:r>
      <w:r w:rsidR="00990AD5" w:rsidRPr="00FA25D5">
        <w:rPr>
          <w:rFonts w:ascii="Times New Roman" w:hAnsi="Times New Roman"/>
          <w:b/>
          <w:color w:val="000000" w:themeColor="text1"/>
          <w:sz w:val="22"/>
          <w:szCs w:val="22"/>
        </w:rPr>
        <w:t>4.1.2.2</w:t>
      </w:r>
      <w:r w:rsidR="00990AD5" w:rsidRPr="00FA25D5">
        <w:rPr>
          <w:rFonts w:ascii="Times New Roman" w:hAnsi="Times New Roman"/>
          <w:b/>
          <w:color w:val="000000" w:themeColor="text1"/>
          <w:sz w:val="22"/>
          <w:szCs w:val="22"/>
        </w:rPr>
        <w:tab/>
        <w:t>«RTD» Real Time Data bestellen</w:t>
      </w:r>
    </w:p>
    <w:p w14:paraId="6A689D15" w14:textId="757AC191" w:rsidR="0034066A" w:rsidRDefault="00DB7A2B" w:rsidP="00E04677">
      <w:pPr>
        <w:pStyle w:val="Listenabsatz"/>
        <w:numPr>
          <w:ilvl w:val="0"/>
          <w:numId w:val="0"/>
        </w:numPr>
        <w:jc w:val="left"/>
        <w:rPr>
          <w:rFonts w:ascii="Times New Roman" w:hAnsi="Times New Roman"/>
          <w:color w:val="000000" w:themeColor="text1"/>
          <w:sz w:val="22"/>
          <w:szCs w:val="22"/>
        </w:rPr>
      </w:pPr>
      <w:r w:rsidRPr="00DE1095">
        <w:rPr>
          <w:rFonts w:ascii="Times New Roman" w:hAnsi="Times New Roman"/>
          <w:noProof/>
          <w:color w:val="000000" w:themeColor="text1"/>
          <w:sz w:val="22"/>
          <w:szCs w:val="22"/>
        </w:rPr>
        <w:drawing>
          <wp:anchor distT="0" distB="0" distL="114300" distR="114300" simplePos="0" relativeHeight="251702784" behindDoc="0" locked="0" layoutInCell="1" allowOverlap="1" wp14:anchorId="2D8CD5C1" wp14:editId="79ADF264">
            <wp:simplePos x="0" y="0"/>
            <wp:positionH relativeFrom="margin">
              <wp:align>left</wp:align>
            </wp:positionH>
            <wp:positionV relativeFrom="paragraph">
              <wp:posOffset>551981</wp:posOffset>
            </wp:positionV>
            <wp:extent cx="5407660" cy="2337435"/>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RTD Order &amp; Tool - RTD bestellen.png"/>
                    <pic:cNvPicPr/>
                  </pic:nvPicPr>
                  <pic:blipFill rotWithShape="1">
                    <a:blip r:embed="rId18" cstate="print">
                      <a:extLst>
                        <a:ext uri="{28A0092B-C50C-407E-A947-70E740481C1C}">
                          <a14:useLocalDpi xmlns:a14="http://schemas.microsoft.com/office/drawing/2010/main" val="0"/>
                        </a:ext>
                      </a:extLst>
                    </a:blip>
                    <a:srcRect l="6839" t="25836" r="29889" b="1215"/>
                    <a:stretch/>
                  </pic:blipFill>
                  <pic:spPr bwMode="auto">
                    <a:xfrm>
                      <a:off x="0" y="0"/>
                      <a:ext cx="5426449" cy="234570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7C71" w:rsidRPr="00DE1095">
        <w:rPr>
          <w:rFonts w:ascii="Times New Roman" w:hAnsi="Times New Roman"/>
          <w:color w:val="000000" w:themeColor="text1"/>
          <w:sz w:val="22"/>
          <w:szCs w:val="22"/>
        </w:rPr>
        <w:t>Der Kunde bestellt via «</w:t>
      </w:r>
      <w:proofErr w:type="spellStart"/>
      <w:r w:rsidR="00777C71" w:rsidRPr="00DE1095">
        <w:rPr>
          <w:rFonts w:ascii="Times New Roman" w:hAnsi="Times New Roman"/>
          <w:color w:val="000000" w:themeColor="text1"/>
          <w:sz w:val="22"/>
          <w:szCs w:val="22"/>
        </w:rPr>
        <w:t>Blockchain</w:t>
      </w:r>
      <w:proofErr w:type="spellEnd"/>
      <w:r w:rsidR="00777C71" w:rsidRPr="00DE1095">
        <w:rPr>
          <w:rFonts w:ascii="Times New Roman" w:hAnsi="Times New Roman"/>
          <w:color w:val="000000" w:themeColor="text1"/>
          <w:sz w:val="22"/>
          <w:szCs w:val="22"/>
        </w:rPr>
        <w:t xml:space="preserve"> Transaktion» den</w:t>
      </w:r>
      <w:r w:rsidRPr="00DE1095">
        <w:rPr>
          <w:rFonts w:ascii="Times New Roman" w:hAnsi="Times New Roman"/>
          <w:color w:val="000000" w:themeColor="text1"/>
          <w:sz w:val="22"/>
          <w:szCs w:val="22"/>
        </w:rPr>
        <w:t xml:space="preserve"> «</w:t>
      </w:r>
      <w:r w:rsidR="00777C71" w:rsidRPr="00DE1095">
        <w:rPr>
          <w:rFonts w:ascii="Times New Roman" w:hAnsi="Times New Roman"/>
          <w:color w:val="000000" w:themeColor="text1"/>
          <w:sz w:val="22"/>
          <w:szCs w:val="22"/>
        </w:rPr>
        <w:t>Email</w:t>
      </w:r>
      <w:r w:rsidR="00380EB6" w:rsidRPr="00DE1095">
        <w:rPr>
          <w:rFonts w:ascii="Times New Roman" w:hAnsi="Times New Roman"/>
          <w:color w:val="000000" w:themeColor="text1"/>
          <w:sz w:val="22"/>
          <w:szCs w:val="22"/>
        </w:rPr>
        <w:t xml:space="preserve"> </w:t>
      </w:r>
      <w:r w:rsidR="00777C71" w:rsidRPr="00DE1095">
        <w:rPr>
          <w:rFonts w:ascii="Times New Roman" w:hAnsi="Times New Roman"/>
          <w:color w:val="000000" w:themeColor="text1"/>
          <w:sz w:val="22"/>
          <w:szCs w:val="22"/>
        </w:rPr>
        <w:t xml:space="preserve">RTD»-Report. Der Preis pro «RTDR» beträgt 1 </w:t>
      </w:r>
      <w:proofErr w:type="spellStart"/>
      <w:r w:rsidR="00777C71" w:rsidRPr="00DE1095">
        <w:rPr>
          <w:rFonts w:ascii="Times New Roman" w:hAnsi="Times New Roman"/>
          <w:color w:val="000000" w:themeColor="text1"/>
          <w:sz w:val="22"/>
          <w:szCs w:val="22"/>
        </w:rPr>
        <w:t>Litecoin</w:t>
      </w:r>
      <w:proofErr w:type="spellEnd"/>
    </w:p>
    <w:p w14:paraId="2485FCCE" w14:textId="77777777" w:rsidR="00FE5B8F" w:rsidRDefault="00FE5B8F">
      <w:pPr>
        <w:spacing w:before="0" w:line="240" w:lineRule="auto"/>
        <w:jc w:val="left"/>
        <w:rPr>
          <w:rFonts w:ascii="Times New Roman" w:eastAsiaTheme="majorEastAsia" w:hAnsi="Times New Roman"/>
          <w:b/>
          <w:iCs/>
          <w:color w:val="000000" w:themeColor="text1"/>
          <w:sz w:val="22"/>
          <w:szCs w:val="22"/>
        </w:rPr>
      </w:pPr>
      <w:r>
        <w:rPr>
          <w:rFonts w:ascii="Times New Roman" w:hAnsi="Times New Roman"/>
          <w:b/>
          <w:color w:val="000000" w:themeColor="text1"/>
          <w:sz w:val="22"/>
          <w:szCs w:val="22"/>
        </w:rPr>
        <w:br w:type="page"/>
      </w:r>
    </w:p>
    <w:p w14:paraId="32E335C5" w14:textId="6400E1A9" w:rsidR="00D17AE7" w:rsidRDefault="0005451A" w:rsidP="004408EA">
      <w:pPr>
        <w:pStyle w:val="berschrift4"/>
        <w:numPr>
          <w:ilvl w:val="3"/>
          <w:numId w:val="29"/>
        </w:numPr>
        <w:ind w:left="993" w:hanging="993"/>
        <w:jc w:val="left"/>
        <w:rPr>
          <w:rFonts w:ascii="Times New Roman" w:hAnsi="Times New Roman" w:cs="Times New Roman"/>
          <w:b/>
          <w:color w:val="000000" w:themeColor="text1"/>
          <w:sz w:val="22"/>
          <w:szCs w:val="22"/>
        </w:rPr>
      </w:pPr>
      <w:bookmarkStart w:id="11" w:name="_Toc505109238"/>
      <w:r w:rsidRPr="00990AD5">
        <w:rPr>
          <w:rFonts w:ascii="Times New Roman" w:hAnsi="Times New Roman" w:cs="Times New Roman"/>
          <w:b/>
          <w:color w:val="000000" w:themeColor="text1"/>
          <w:sz w:val="22"/>
          <w:szCs w:val="22"/>
        </w:rPr>
        <w:lastRenderedPageBreak/>
        <w:t xml:space="preserve">Anlage </w:t>
      </w:r>
      <w:r w:rsidR="00611A0F">
        <w:rPr>
          <w:rFonts w:ascii="Times New Roman" w:hAnsi="Times New Roman" w:cs="Times New Roman"/>
          <w:b/>
          <w:color w:val="000000" w:themeColor="text1"/>
          <w:sz w:val="22"/>
          <w:szCs w:val="22"/>
        </w:rPr>
        <w:t xml:space="preserve">/ </w:t>
      </w:r>
      <w:r w:rsidRPr="00990AD5">
        <w:rPr>
          <w:rFonts w:ascii="Times New Roman" w:hAnsi="Times New Roman" w:cs="Times New Roman"/>
          <w:b/>
          <w:color w:val="000000" w:themeColor="text1"/>
          <w:sz w:val="22"/>
          <w:szCs w:val="22"/>
        </w:rPr>
        <w:t>platzieren</w:t>
      </w:r>
      <w:bookmarkEnd w:id="11"/>
      <w:r w:rsidR="00611A0F">
        <w:rPr>
          <w:rFonts w:ascii="Times New Roman" w:hAnsi="Times New Roman" w:cs="Times New Roman"/>
          <w:b/>
          <w:color w:val="000000" w:themeColor="text1"/>
          <w:sz w:val="22"/>
          <w:szCs w:val="22"/>
        </w:rPr>
        <w:t xml:space="preserve"> (</w:t>
      </w:r>
      <w:proofErr w:type="spellStart"/>
      <w:r w:rsidR="00611A0F">
        <w:rPr>
          <w:rFonts w:ascii="Times New Roman" w:hAnsi="Times New Roman" w:cs="Times New Roman"/>
          <w:b/>
          <w:color w:val="000000" w:themeColor="text1"/>
          <w:sz w:val="22"/>
          <w:szCs w:val="22"/>
        </w:rPr>
        <w:t>abstract</w:t>
      </w:r>
      <w:proofErr w:type="spellEnd"/>
      <w:r w:rsidR="00611A0F">
        <w:rPr>
          <w:rFonts w:ascii="Times New Roman" w:hAnsi="Times New Roman" w:cs="Times New Roman"/>
          <w:b/>
          <w:color w:val="000000" w:themeColor="text1"/>
          <w:sz w:val="22"/>
          <w:szCs w:val="22"/>
        </w:rPr>
        <w:t>)</w:t>
      </w:r>
    </w:p>
    <w:p w14:paraId="5C671AC4" w14:textId="77777777" w:rsidR="004408EA" w:rsidRPr="004408EA" w:rsidRDefault="004408EA" w:rsidP="004408EA"/>
    <w:p w14:paraId="2FB5FFCE" w14:textId="426810D3" w:rsidR="006F442A" w:rsidRDefault="00611A0F" w:rsidP="00E04677">
      <w:pPr>
        <w:autoSpaceDE w:val="0"/>
        <w:autoSpaceDN w:val="0"/>
        <w:adjustRightInd w:val="0"/>
        <w:spacing w:before="0" w:line="240" w:lineRule="auto"/>
        <w:jc w:val="left"/>
        <w:rPr>
          <w:rFonts w:ascii="Times New Roman" w:hAnsi="Times New Roman"/>
          <w:color w:val="000000" w:themeColor="text1"/>
          <w:sz w:val="22"/>
          <w:szCs w:val="22"/>
        </w:rPr>
      </w:pPr>
      <w:r w:rsidRPr="00611A0F">
        <w:rPr>
          <w:rFonts w:ascii="Times New Roman" w:hAnsi="Times New Roman"/>
          <w:color w:val="000000" w:themeColor="text1"/>
          <w:sz w:val="22"/>
          <w:szCs w:val="22"/>
        </w:rPr>
        <w:t xml:space="preserve">Der Kunde platziert Anlagen, indem er einen bestimmten Betrag in einer beliebigen Währung (Fiat oder </w:t>
      </w:r>
      <w:proofErr w:type="spellStart"/>
      <w:r w:rsidRPr="00611A0F">
        <w:rPr>
          <w:rFonts w:ascii="Times New Roman" w:hAnsi="Times New Roman"/>
          <w:color w:val="000000" w:themeColor="text1"/>
          <w:sz w:val="22"/>
          <w:szCs w:val="22"/>
        </w:rPr>
        <w:t>Crypto</w:t>
      </w:r>
      <w:proofErr w:type="spellEnd"/>
      <w:r w:rsidRPr="00611A0F">
        <w:rPr>
          <w:rFonts w:ascii="Times New Roman" w:hAnsi="Times New Roman"/>
          <w:color w:val="000000" w:themeColor="text1"/>
          <w:sz w:val="22"/>
          <w:szCs w:val="22"/>
        </w:rPr>
        <w:t xml:space="preserve">) für das gewünschte Produkt einsetzt. Die Zuordnung geschieht automatisch, da für kurzfristige und langfristige Anlagen unterschiedliche </w:t>
      </w:r>
      <w:proofErr w:type="spellStart"/>
      <w:r w:rsidRPr="00611A0F">
        <w:rPr>
          <w:rFonts w:ascii="Times New Roman" w:hAnsi="Times New Roman"/>
          <w:color w:val="000000" w:themeColor="text1"/>
          <w:sz w:val="22"/>
          <w:szCs w:val="22"/>
        </w:rPr>
        <w:t>Einzahlungskonti</w:t>
      </w:r>
      <w:proofErr w:type="spellEnd"/>
      <w:r w:rsidRPr="00611A0F">
        <w:rPr>
          <w:rFonts w:ascii="Times New Roman" w:hAnsi="Times New Roman"/>
          <w:color w:val="000000" w:themeColor="text1"/>
          <w:sz w:val="22"/>
          <w:szCs w:val="22"/>
        </w:rPr>
        <w:t xml:space="preserve"> existieren.</w:t>
      </w:r>
    </w:p>
    <w:p w14:paraId="2D4FC2FC" w14:textId="410C105E" w:rsidR="006F442A" w:rsidRPr="00DE1095" w:rsidRDefault="006F442A" w:rsidP="00E04677">
      <w:pPr>
        <w:autoSpaceDE w:val="0"/>
        <w:autoSpaceDN w:val="0"/>
        <w:adjustRightInd w:val="0"/>
        <w:spacing w:before="0" w:line="240" w:lineRule="auto"/>
        <w:jc w:val="left"/>
        <w:rPr>
          <w:rFonts w:ascii="Times New Roman" w:hAnsi="Times New Roman"/>
          <w:color w:val="000000" w:themeColor="text1"/>
          <w:sz w:val="22"/>
          <w:szCs w:val="22"/>
        </w:rPr>
      </w:pPr>
    </w:p>
    <w:p w14:paraId="6AE53769" w14:textId="3E05593D" w:rsidR="0005451A" w:rsidRPr="00DE1095" w:rsidRDefault="00D534AB" w:rsidP="00E04677">
      <w:pPr>
        <w:pStyle w:val="berschrift4"/>
        <w:jc w:val="left"/>
        <w:rPr>
          <w:rFonts w:ascii="Times New Roman" w:hAnsi="Times New Roman" w:cs="Times New Roman"/>
          <w:b/>
          <w:color w:val="000000" w:themeColor="text1"/>
          <w:sz w:val="22"/>
          <w:szCs w:val="22"/>
        </w:rPr>
      </w:pPr>
      <w:bookmarkStart w:id="12" w:name="_Toc505109239"/>
      <w:r w:rsidRPr="00DE1095">
        <w:rPr>
          <w:rFonts w:ascii="Times New Roman" w:hAnsi="Times New Roman" w:cs="Times New Roman"/>
          <w:b/>
          <w:color w:val="000000" w:themeColor="text1"/>
          <w:sz w:val="22"/>
          <w:szCs w:val="22"/>
        </w:rPr>
        <w:t>RTD Tool abrufen</w:t>
      </w:r>
      <w:bookmarkEnd w:id="12"/>
    </w:p>
    <w:p w14:paraId="00FE4F6A" w14:textId="667B29E0" w:rsidR="00FE5B8F" w:rsidRDefault="0022162B" w:rsidP="00F358B9">
      <w:pPr>
        <w:jc w:val="left"/>
        <w:rPr>
          <w:rFonts w:ascii="Times New Roman" w:hAnsi="Times New Roman"/>
          <w:color w:val="000000" w:themeColor="text1"/>
          <w:sz w:val="22"/>
          <w:szCs w:val="22"/>
        </w:rPr>
      </w:pPr>
      <w:r w:rsidRPr="00DE1095">
        <w:rPr>
          <w:rFonts w:ascii="Times New Roman" w:hAnsi="Times New Roman"/>
          <w:noProof/>
          <w:color w:val="000000" w:themeColor="text1"/>
          <w:sz w:val="22"/>
          <w:szCs w:val="22"/>
        </w:rPr>
        <w:drawing>
          <wp:anchor distT="0" distB="0" distL="114300" distR="114300" simplePos="0" relativeHeight="251728384" behindDoc="0" locked="0" layoutInCell="1" allowOverlap="1" wp14:anchorId="0A166E0B" wp14:editId="4D7E2CDB">
            <wp:simplePos x="0" y="0"/>
            <wp:positionH relativeFrom="margin">
              <wp:align>left</wp:align>
            </wp:positionH>
            <wp:positionV relativeFrom="paragraph">
              <wp:posOffset>315595</wp:posOffset>
            </wp:positionV>
            <wp:extent cx="2724150" cy="2022475"/>
            <wp:effectExtent l="0" t="0" r="0" b="0"/>
            <wp:wrapTopAndBottom/>
            <wp:docPr id="10" name="Grafik 10" descr="Ein Bild, das Screenshot enthält.&#10;&#10;Mit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 Anlage Platzerien - Page 1.png"/>
                    <pic:cNvPicPr/>
                  </pic:nvPicPr>
                  <pic:blipFill rotWithShape="1">
                    <a:blip r:embed="rId19" cstate="print">
                      <a:extLst>
                        <a:ext uri="{28A0092B-C50C-407E-A947-70E740481C1C}">
                          <a14:useLocalDpi xmlns:a14="http://schemas.microsoft.com/office/drawing/2010/main" val="0"/>
                        </a:ext>
                      </a:extLst>
                    </a:blip>
                    <a:srcRect l="3562" t="19440" r="41031" b="557"/>
                    <a:stretch/>
                  </pic:blipFill>
                  <pic:spPr bwMode="auto">
                    <a:xfrm>
                      <a:off x="0" y="0"/>
                      <a:ext cx="2743796" cy="203724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E1095">
        <w:rPr>
          <w:rFonts w:ascii="Times New Roman" w:hAnsi="Times New Roman"/>
          <w:noProof/>
          <w:color w:val="000000" w:themeColor="text1"/>
          <w:sz w:val="22"/>
          <w:szCs w:val="22"/>
        </w:rPr>
        <w:drawing>
          <wp:anchor distT="0" distB="0" distL="114300" distR="114300" simplePos="0" relativeHeight="251755008" behindDoc="0" locked="0" layoutInCell="1" allowOverlap="1" wp14:anchorId="39C62918" wp14:editId="66551697">
            <wp:simplePos x="0" y="0"/>
            <wp:positionH relativeFrom="margin">
              <wp:align>right</wp:align>
            </wp:positionH>
            <wp:positionV relativeFrom="paragraph">
              <wp:posOffset>321945</wp:posOffset>
            </wp:positionV>
            <wp:extent cx="2477135" cy="2255520"/>
            <wp:effectExtent l="0" t="0" r="0" b="0"/>
            <wp:wrapTopAndBottom/>
            <wp:docPr id="1" name="Grafik 1" descr="Ein Bild, das Screenshot enthält.&#10;&#10;Mit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 Anlage Platzerien - Page 1.png"/>
                    <pic:cNvPicPr/>
                  </pic:nvPicPr>
                  <pic:blipFill rotWithShape="1">
                    <a:blip r:embed="rId19" cstate="print">
                      <a:extLst>
                        <a:ext uri="{28A0092B-C50C-407E-A947-70E740481C1C}">
                          <a14:useLocalDpi xmlns:a14="http://schemas.microsoft.com/office/drawing/2010/main" val="0"/>
                        </a:ext>
                      </a:extLst>
                    </a:blip>
                    <a:srcRect l="49883" t="11636" r="535" b="557"/>
                    <a:stretch/>
                  </pic:blipFill>
                  <pic:spPr bwMode="auto">
                    <a:xfrm>
                      <a:off x="0" y="0"/>
                      <a:ext cx="2477135" cy="2255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FFB9DE" w14:textId="7DD6BAF7" w:rsidR="0022162B" w:rsidRDefault="00611A0F" w:rsidP="00611A0F">
      <w:pPr>
        <w:spacing w:before="0" w:line="240" w:lineRule="auto"/>
        <w:jc w:val="left"/>
        <w:rPr>
          <w:rFonts w:ascii="Times New Roman" w:hAnsi="Times New Roman"/>
          <w:color w:val="000000" w:themeColor="text1"/>
          <w:sz w:val="22"/>
          <w:szCs w:val="22"/>
        </w:rPr>
      </w:pPr>
      <w:r>
        <w:rPr>
          <w:rFonts w:ascii="Times New Roman" w:hAnsi="Times New Roman"/>
          <w:color w:val="000000" w:themeColor="text1"/>
          <w:sz w:val="22"/>
          <w:szCs w:val="22"/>
        </w:rPr>
        <w:br w:type="page"/>
      </w:r>
    </w:p>
    <w:p w14:paraId="3A65002D" w14:textId="39E41525" w:rsidR="00BB1C83" w:rsidRDefault="00BB1C83" w:rsidP="00BB1C83">
      <w:pPr>
        <w:pStyle w:val="berschrift4"/>
        <w:rPr>
          <w:rFonts w:ascii="Times New Roman" w:hAnsi="Times New Roman" w:cs="Times New Roman"/>
          <w:b/>
          <w:color w:val="000000" w:themeColor="text1"/>
          <w:sz w:val="22"/>
          <w:szCs w:val="22"/>
        </w:rPr>
      </w:pPr>
      <w:proofErr w:type="spellStart"/>
      <w:r w:rsidRPr="00BB1C83">
        <w:rPr>
          <w:rFonts w:ascii="Times New Roman" w:hAnsi="Times New Roman" w:cs="Times New Roman"/>
          <w:b/>
          <w:color w:val="000000" w:themeColor="text1"/>
          <w:sz w:val="22"/>
          <w:szCs w:val="22"/>
        </w:rPr>
        <w:lastRenderedPageBreak/>
        <w:t>MainEngine</w:t>
      </w:r>
      <w:proofErr w:type="spellEnd"/>
      <w:r w:rsidRPr="00BB1C83">
        <w:rPr>
          <w:rFonts w:ascii="Times New Roman" w:hAnsi="Times New Roman" w:cs="Times New Roman"/>
          <w:b/>
          <w:color w:val="000000" w:themeColor="text1"/>
          <w:sz w:val="22"/>
          <w:szCs w:val="22"/>
        </w:rPr>
        <w:t xml:space="preserve"> = Engine (abstrakt </w:t>
      </w:r>
      <w:proofErr w:type="spellStart"/>
      <w:r w:rsidRPr="00BB1C83">
        <w:rPr>
          <w:rFonts w:ascii="Times New Roman" w:hAnsi="Times New Roman" w:cs="Times New Roman"/>
          <w:b/>
          <w:color w:val="000000" w:themeColor="text1"/>
          <w:sz w:val="22"/>
          <w:szCs w:val="22"/>
        </w:rPr>
        <w:t>extends</w:t>
      </w:r>
      <w:proofErr w:type="spellEnd"/>
      <w:r w:rsidRPr="00BB1C83">
        <w:rPr>
          <w:rFonts w:ascii="Times New Roman" w:hAnsi="Times New Roman" w:cs="Times New Roman"/>
          <w:b/>
          <w:color w:val="000000" w:themeColor="text1"/>
          <w:sz w:val="22"/>
          <w:szCs w:val="22"/>
        </w:rPr>
        <w:t xml:space="preserve"> Anlage)</w:t>
      </w:r>
    </w:p>
    <w:p w14:paraId="10525D0E" w14:textId="301A6513" w:rsidR="00BB1C83" w:rsidRPr="00BB1C83" w:rsidRDefault="00BB1C83" w:rsidP="00BB1C83"/>
    <w:p w14:paraId="50F00D9F" w14:textId="7CE12191" w:rsidR="00F051DD" w:rsidRPr="00BB1C83" w:rsidRDefault="00BB1C83" w:rsidP="00E04677">
      <w:pPr>
        <w:pStyle w:val="berschrift4"/>
        <w:jc w:val="left"/>
        <w:rPr>
          <w:rFonts w:ascii="Times New Roman" w:hAnsi="Times New Roman" w:cs="Times New Roman"/>
          <w:b/>
          <w:color w:val="000000" w:themeColor="text1"/>
          <w:sz w:val="22"/>
          <w:szCs w:val="22"/>
          <w:lang w:val="en-GB"/>
        </w:rPr>
      </w:pPr>
      <w:r w:rsidRPr="00BB1C83">
        <w:rPr>
          <w:rFonts w:ascii="Times New Roman" w:hAnsi="Times New Roman" w:cs="Times New Roman"/>
          <w:b/>
          <w:color w:val="000000" w:themeColor="text1"/>
          <w:sz w:val="22"/>
          <w:szCs w:val="22"/>
          <w:lang w:val="en-GB"/>
        </w:rPr>
        <w:t xml:space="preserve">Engine Arbitrage: </w:t>
      </w:r>
      <w:proofErr w:type="spellStart"/>
      <w:r w:rsidRPr="00BB1C83">
        <w:rPr>
          <w:rFonts w:ascii="Times New Roman" w:hAnsi="Times New Roman" w:cs="Times New Roman"/>
          <w:b/>
          <w:color w:val="000000" w:themeColor="text1"/>
          <w:sz w:val="22"/>
          <w:szCs w:val="22"/>
          <w:lang w:val="en-GB"/>
        </w:rPr>
        <w:t>Algorithmus</w:t>
      </w:r>
      <w:proofErr w:type="spellEnd"/>
      <w:r w:rsidRPr="00BB1C83">
        <w:rPr>
          <w:rFonts w:ascii="Times New Roman" w:hAnsi="Times New Roman" w:cs="Times New Roman"/>
          <w:b/>
          <w:color w:val="000000" w:themeColor="text1"/>
          <w:sz w:val="22"/>
          <w:szCs w:val="22"/>
          <w:lang w:val="en-GB"/>
        </w:rPr>
        <w:t xml:space="preserve"> 1 – Fill </w:t>
      </w:r>
      <w:proofErr w:type="gramStart"/>
      <w:r w:rsidRPr="00BB1C83">
        <w:rPr>
          <w:rFonts w:ascii="Times New Roman" w:hAnsi="Times New Roman" w:cs="Times New Roman"/>
          <w:b/>
          <w:color w:val="000000" w:themeColor="text1"/>
          <w:sz w:val="22"/>
          <w:szCs w:val="22"/>
          <w:lang w:val="en-GB"/>
        </w:rPr>
        <w:t>Th</w:t>
      </w:r>
      <w:r>
        <w:rPr>
          <w:rFonts w:ascii="Times New Roman" w:hAnsi="Times New Roman" w:cs="Times New Roman"/>
          <w:b/>
          <w:color w:val="000000" w:themeColor="text1"/>
          <w:sz w:val="22"/>
          <w:szCs w:val="22"/>
          <w:lang w:val="en-GB"/>
        </w:rPr>
        <w:t>e</w:t>
      </w:r>
      <w:proofErr w:type="gramEnd"/>
      <w:r>
        <w:rPr>
          <w:rFonts w:ascii="Times New Roman" w:hAnsi="Times New Roman" w:cs="Times New Roman"/>
          <w:b/>
          <w:color w:val="000000" w:themeColor="text1"/>
          <w:sz w:val="22"/>
          <w:szCs w:val="22"/>
          <w:lang w:val="en-GB"/>
        </w:rPr>
        <w:t xml:space="preserve"> Gap</w:t>
      </w:r>
      <w:r w:rsidR="00824423" w:rsidRPr="00BB1C83">
        <w:rPr>
          <w:rFonts w:ascii="Times New Roman" w:hAnsi="Times New Roman" w:cs="Times New Roman"/>
          <w:b/>
          <w:color w:val="000000" w:themeColor="text1"/>
          <w:sz w:val="22"/>
          <w:szCs w:val="22"/>
          <w:lang w:val="en-GB"/>
        </w:rPr>
        <w:br/>
      </w:r>
    </w:p>
    <w:p w14:paraId="077BDBD7" w14:textId="1D3C0DBB" w:rsidR="003C0217" w:rsidRPr="00DE1095" w:rsidRDefault="00824423" w:rsidP="00E04677">
      <w:pPr>
        <w:autoSpaceDE w:val="0"/>
        <w:autoSpaceDN w:val="0"/>
        <w:adjustRightInd w:val="0"/>
        <w:spacing w:before="0" w:line="240" w:lineRule="auto"/>
        <w:jc w:val="left"/>
        <w:rPr>
          <w:rFonts w:ascii="Times New Roman" w:hAnsi="Times New Roman"/>
          <w:color w:val="000000" w:themeColor="text1"/>
          <w:sz w:val="22"/>
          <w:szCs w:val="22"/>
        </w:rPr>
      </w:pPr>
      <w:r w:rsidRPr="00DE1095">
        <w:rPr>
          <w:rFonts w:ascii="Times New Roman" w:hAnsi="Times New Roman"/>
          <w:color w:val="000000" w:themeColor="text1"/>
          <w:sz w:val="22"/>
          <w:szCs w:val="22"/>
        </w:rPr>
        <w:t>Das ist eine langfristige Anlagestrategie, die sich durch kleines Risiko auszeichnet. Gleichzeitig muss sie langfristig gehandelt werden, da der Gewinn, durch das Exponieren der Investition am</w:t>
      </w:r>
      <w:r w:rsidR="002A2117" w:rsidRPr="00DE1095">
        <w:rPr>
          <w:rFonts w:ascii="Times New Roman" w:hAnsi="Times New Roman"/>
          <w:color w:val="000000" w:themeColor="text1"/>
          <w:sz w:val="22"/>
          <w:szCs w:val="22"/>
        </w:rPr>
        <w:t xml:space="preserve"> </w:t>
      </w:r>
      <w:r w:rsidRPr="00DE1095">
        <w:rPr>
          <w:rFonts w:ascii="Times New Roman" w:hAnsi="Times New Roman"/>
          <w:color w:val="000000" w:themeColor="text1"/>
          <w:sz w:val="22"/>
          <w:szCs w:val="22"/>
        </w:rPr>
        <w:t>Markt, wächst.</w:t>
      </w:r>
      <w:r w:rsidR="002F1E9F" w:rsidRPr="00DE1095">
        <w:rPr>
          <w:rFonts w:ascii="Times New Roman" w:hAnsi="Times New Roman"/>
          <w:color w:val="000000" w:themeColor="text1"/>
          <w:sz w:val="22"/>
          <w:szCs w:val="22"/>
        </w:rPr>
        <w:t xml:space="preserve"> </w:t>
      </w:r>
    </w:p>
    <w:p w14:paraId="358E798C" w14:textId="4ED72D8A" w:rsidR="003C0217" w:rsidRPr="00DE1095" w:rsidRDefault="003C0217" w:rsidP="00E04677">
      <w:pPr>
        <w:autoSpaceDE w:val="0"/>
        <w:autoSpaceDN w:val="0"/>
        <w:adjustRightInd w:val="0"/>
        <w:spacing w:before="0" w:line="240" w:lineRule="auto"/>
        <w:jc w:val="left"/>
        <w:rPr>
          <w:rFonts w:ascii="Times New Roman" w:hAnsi="Times New Roman"/>
          <w:color w:val="000000" w:themeColor="text1"/>
          <w:sz w:val="22"/>
          <w:szCs w:val="22"/>
        </w:rPr>
      </w:pPr>
    </w:p>
    <w:p w14:paraId="0D3ABCFF" w14:textId="3C115172" w:rsidR="002A2117" w:rsidRPr="00DE1095" w:rsidRDefault="00824423" w:rsidP="00E04677">
      <w:pPr>
        <w:autoSpaceDE w:val="0"/>
        <w:autoSpaceDN w:val="0"/>
        <w:adjustRightInd w:val="0"/>
        <w:spacing w:before="0" w:line="240" w:lineRule="auto"/>
        <w:jc w:val="left"/>
        <w:rPr>
          <w:rFonts w:ascii="Times New Roman" w:hAnsi="Times New Roman"/>
          <w:color w:val="000000" w:themeColor="text1"/>
          <w:sz w:val="22"/>
          <w:szCs w:val="22"/>
        </w:rPr>
      </w:pPr>
      <w:r w:rsidRPr="00DE1095">
        <w:rPr>
          <w:rFonts w:ascii="Times New Roman" w:hAnsi="Times New Roman"/>
          <w:color w:val="000000" w:themeColor="text1"/>
          <w:sz w:val="22"/>
          <w:szCs w:val="22"/>
        </w:rPr>
        <w:t>Der Einsatz des Kunden</w:t>
      </w:r>
      <w:r w:rsidR="00BB1C83">
        <w:rPr>
          <w:rFonts w:ascii="Times New Roman" w:hAnsi="Times New Roman"/>
          <w:color w:val="000000" w:themeColor="text1"/>
          <w:sz w:val="22"/>
          <w:szCs w:val="22"/>
        </w:rPr>
        <w:t xml:space="preserve"> wird</w:t>
      </w:r>
      <w:r w:rsidRPr="00DE1095">
        <w:rPr>
          <w:rFonts w:ascii="Times New Roman" w:hAnsi="Times New Roman"/>
          <w:color w:val="000000" w:themeColor="text1"/>
          <w:sz w:val="22"/>
          <w:szCs w:val="22"/>
        </w:rPr>
        <w:t xml:space="preserve"> für exakt 3 Monate verwendet. Dies ist der, von uns prognostizierte, Zeitraum,</w:t>
      </w:r>
      <w:r w:rsidR="002A2117" w:rsidRPr="00DE1095">
        <w:rPr>
          <w:rFonts w:ascii="Times New Roman" w:hAnsi="Times New Roman"/>
          <w:color w:val="000000" w:themeColor="text1"/>
          <w:sz w:val="22"/>
          <w:szCs w:val="22"/>
        </w:rPr>
        <w:t xml:space="preserve"> </w:t>
      </w:r>
      <w:r w:rsidRPr="00DE1095">
        <w:rPr>
          <w:rFonts w:ascii="Times New Roman" w:hAnsi="Times New Roman"/>
          <w:color w:val="000000" w:themeColor="text1"/>
          <w:sz w:val="22"/>
          <w:szCs w:val="22"/>
        </w:rPr>
        <w:t>in welchem Risiko und Gewinn im Gleichgewicht sind. Dabei werden die Lücken zwischen</w:t>
      </w:r>
      <w:r w:rsidR="002A2117" w:rsidRPr="00DE1095">
        <w:rPr>
          <w:rFonts w:ascii="Times New Roman" w:hAnsi="Times New Roman"/>
          <w:color w:val="000000" w:themeColor="text1"/>
          <w:sz w:val="22"/>
          <w:szCs w:val="22"/>
        </w:rPr>
        <w:t xml:space="preserve"> </w:t>
      </w:r>
      <w:r w:rsidRPr="00DE1095">
        <w:rPr>
          <w:rFonts w:ascii="Times New Roman" w:hAnsi="Times New Roman"/>
          <w:color w:val="000000" w:themeColor="text1"/>
          <w:sz w:val="22"/>
          <w:szCs w:val="22"/>
        </w:rPr>
        <w:t>Angebot und Nachfrage mit dem Algorithmus ausgenutzt, um sich einen Vorteil zu schaffen und</w:t>
      </w:r>
      <w:r w:rsidR="002A2117" w:rsidRPr="00DE1095">
        <w:rPr>
          <w:rFonts w:ascii="Times New Roman" w:hAnsi="Times New Roman"/>
          <w:color w:val="000000" w:themeColor="text1"/>
          <w:sz w:val="22"/>
          <w:szCs w:val="22"/>
        </w:rPr>
        <w:t xml:space="preserve"> </w:t>
      </w:r>
      <w:r w:rsidRPr="00DE1095">
        <w:rPr>
          <w:rFonts w:ascii="Times New Roman" w:hAnsi="Times New Roman"/>
          <w:color w:val="000000" w:themeColor="text1"/>
          <w:sz w:val="22"/>
          <w:szCs w:val="22"/>
        </w:rPr>
        <w:t>den Erlös abzuschöpfen. Es handelt sich hier um "Kleinst-Margen", die gehandelt werden.</w:t>
      </w:r>
      <w:r w:rsidR="002A2117" w:rsidRPr="00DE1095">
        <w:rPr>
          <w:rFonts w:ascii="Times New Roman" w:hAnsi="Times New Roman"/>
          <w:color w:val="000000" w:themeColor="text1"/>
          <w:sz w:val="22"/>
          <w:szCs w:val="22"/>
        </w:rPr>
        <w:t xml:space="preserve"> </w:t>
      </w:r>
    </w:p>
    <w:p w14:paraId="63D86EA3" w14:textId="43D0B801" w:rsidR="002A2117" w:rsidRPr="00DE1095" w:rsidRDefault="002A2117" w:rsidP="00E04677">
      <w:pPr>
        <w:autoSpaceDE w:val="0"/>
        <w:autoSpaceDN w:val="0"/>
        <w:adjustRightInd w:val="0"/>
        <w:spacing w:before="0" w:line="240" w:lineRule="auto"/>
        <w:jc w:val="left"/>
        <w:rPr>
          <w:rFonts w:ascii="Times New Roman" w:hAnsi="Times New Roman"/>
          <w:color w:val="000000" w:themeColor="text1"/>
          <w:sz w:val="22"/>
          <w:szCs w:val="22"/>
        </w:rPr>
      </w:pPr>
    </w:p>
    <w:p w14:paraId="06ADDE69" w14:textId="77777777" w:rsidR="00611A0F" w:rsidRDefault="00824423" w:rsidP="00E04677">
      <w:pPr>
        <w:autoSpaceDE w:val="0"/>
        <w:autoSpaceDN w:val="0"/>
        <w:adjustRightInd w:val="0"/>
        <w:spacing w:before="0" w:line="240" w:lineRule="auto"/>
        <w:jc w:val="left"/>
        <w:rPr>
          <w:rFonts w:ascii="Times New Roman" w:hAnsi="Times New Roman"/>
          <w:color w:val="000000" w:themeColor="text1"/>
          <w:sz w:val="22"/>
          <w:szCs w:val="22"/>
          <w:lang w:val="en-GB"/>
        </w:rPr>
      </w:pPr>
      <w:proofErr w:type="spellStart"/>
      <w:r w:rsidRPr="00DE1095">
        <w:rPr>
          <w:rFonts w:ascii="Times New Roman" w:hAnsi="Times New Roman"/>
          <w:color w:val="000000" w:themeColor="text1"/>
          <w:sz w:val="22"/>
          <w:szCs w:val="22"/>
          <w:lang w:val="en-GB"/>
        </w:rPr>
        <w:t>Funktionsweise</w:t>
      </w:r>
      <w:proofErr w:type="spellEnd"/>
      <w:r w:rsidRPr="00DE1095">
        <w:rPr>
          <w:rFonts w:ascii="Times New Roman" w:hAnsi="Times New Roman"/>
          <w:color w:val="000000" w:themeColor="text1"/>
          <w:sz w:val="22"/>
          <w:szCs w:val="22"/>
          <w:lang w:val="en-GB"/>
        </w:rPr>
        <w:t>:</w:t>
      </w:r>
      <w:r w:rsidR="00611A0F">
        <w:rPr>
          <w:rFonts w:ascii="Times New Roman" w:hAnsi="Times New Roman"/>
          <w:color w:val="000000" w:themeColor="text1"/>
          <w:sz w:val="22"/>
          <w:szCs w:val="22"/>
          <w:lang w:val="en-GB"/>
        </w:rPr>
        <w:t xml:space="preserve"> </w:t>
      </w:r>
      <w:proofErr w:type="spellStart"/>
      <w:r w:rsidR="00611A0F">
        <w:rPr>
          <w:rFonts w:ascii="Times New Roman" w:hAnsi="Times New Roman"/>
          <w:color w:val="000000" w:themeColor="text1"/>
          <w:sz w:val="22"/>
          <w:szCs w:val="22"/>
          <w:lang w:val="en-GB"/>
        </w:rPr>
        <w:t>Algorithmus</w:t>
      </w:r>
      <w:proofErr w:type="spellEnd"/>
    </w:p>
    <w:p w14:paraId="6BAE578C" w14:textId="77777777" w:rsidR="00611A0F" w:rsidRDefault="00611A0F" w:rsidP="00E04677">
      <w:pPr>
        <w:autoSpaceDE w:val="0"/>
        <w:autoSpaceDN w:val="0"/>
        <w:adjustRightInd w:val="0"/>
        <w:spacing w:before="0" w:line="240" w:lineRule="auto"/>
        <w:jc w:val="left"/>
        <w:rPr>
          <w:rFonts w:ascii="Times New Roman" w:hAnsi="Times New Roman"/>
          <w:color w:val="000000" w:themeColor="text1"/>
          <w:sz w:val="22"/>
          <w:szCs w:val="22"/>
          <w:lang w:val="en-GB"/>
        </w:rPr>
      </w:pPr>
    </w:p>
    <w:p w14:paraId="20578D0F" w14:textId="568FF4C7" w:rsidR="00824423" w:rsidRPr="00DE1095" w:rsidRDefault="00824423" w:rsidP="00E04677">
      <w:pPr>
        <w:autoSpaceDE w:val="0"/>
        <w:autoSpaceDN w:val="0"/>
        <w:adjustRightInd w:val="0"/>
        <w:spacing w:before="0" w:line="240" w:lineRule="auto"/>
        <w:jc w:val="left"/>
        <w:rPr>
          <w:rFonts w:ascii="Times New Roman" w:hAnsi="Times New Roman"/>
          <w:color w:val="000000" w:themeColor="text1"/>
          <w:sz w:val="22"/>
          <w:szCs w:val="22"/>
          <w:lang w:val="en-GB"/>
        </w:rPr>
      </w:pPr>
      <w:r w:rsidRPr="00DE1095">
        <w:rPr>
          <w:rFonts w:ascii="Times New Roman" w:hAnsi="Times New Roman"/>
          <w:color w:val="000000" w:themeColor="text1"/>
          <w:sz w:val="22"/>
          <w:szCs w:val="22"/>
          <w:lang w:val="en-GB"/>
        </w:rPr>
        <w:t>Read API</w:t>
      </w:r>
      <w:r w:rsidR="00611A0F">
        <w:rPr>
          <w:rFonts w:ascii="Times New Roman" w:hAnsi="Times New Roman"/>
          <w:color w:val="000000" w:themeColor="text1"/>
          <w:sz w:val="22"/>
          <w:szCs w:val="22"/>
          <w:lang w:val="en-GB"/>
        </w:rPr>
        <w:t xml:space="preserve"> – Set ORDERS</w:t>
      </w:r>
    </w:p>
    <w:p w14:paraId="59CB4613" w14:textId="77777777" w:rsidR="00824423" w:rsidRPr="00DE1095" w:rsidRDefault="00824423" w:rsidP="00E04677">
      <w:pPr>
        <w:autoSpaceDE w:val="0"/>
        <w:autoSpaceDN w:val="0"/>
        <w:adjustRightInd w:val="0"/>
        <w:spacing w:before="0" w:line="240" w:lineRule="auto"/>
        <w:jc w:val="left"/>
        <w:rPr>
          <w:rFonts w:ascii="Times New Roman" w:hAnsi="Times New Roman"/>
          <w:color w:val="000000" w:themeColor="text1"/>
          <w:sz w:val="22"/>
          <w:szCs w:val="22"/>
          <w:lang w:val="en-GB"/>
        </w:rPr>
      </w:pPr>
      <w:r w:rsidRPr="00DE1095">
        <w:rPr>
          <w:rFonts w:ascii="Times New Roman" w:hAnsi="Times New Roman"/>
          <w:color w:val="000000" w:themeColor="text1"/>
          <w:sz w:val="22"/>
          <w:szCs w:val="22"/>
          <w:lang w:val="en-GB"/>
        </w:rPr>
        <w:t xml:space="preserve">Buy Order Input: API HTTPS Request Highest Bid plus 1 </w:t>
      </w:r>
      <w:proofErr w:type="spellStart"/>
      <w:r w:rsidRPr="00DE1095">
        <w:rPr>
          <w:rFonts w:ascii="Times New Roman" w:hAnsi="Times New Roman"/>
          <w:color w:val="000000" w:themeColor="text1"/>
          <w:sz w:val="22"/>
          <w:szCs w:val="22"/>
          <w:lang w:val="en-GB"/>
        </w:rPr>
        <w:t>Rappen</w:t>
      </w:r>
      <w:proofErr w:type="spellEnd"/>
      <w:r w:rsidRPr="00DE1095">
        <w:rPr>
          <w:rFonts w:ascii="Times New Roman" w:hAnsi="Times New Roman"/>
          <w:color w:val="000000" w:themeColor="text1"/>
          <w:sz w:val="22"/>
          <w:szCs w:val="22"/>
          <w:lang w:val="en-GB"/>
        </w:rPr>
        <w:t xml:space="preserve"> = Output x</w:t>
      </w:r>
    </w:p>
    <w:p w14:paraId="664C27A2" w14:textId="123E3B44" w:rsidR="00824423" w:rsidRPr="00DE1095" w:rsidRDefault="00824423" w:rsidP="00E04677">
      <w:pPr>
        <w:autoSpaceDE w:val="0"/>
        <w:autoSpaceDN w:val="0"/>
        <w:adjustRightInd w:val="0"/>
        <w:spacing w:before="0" w:line="240" w:lineRule="auto"/>
        <w:jc w:val="left"/>
        <w:rPr>
          <w:rFonts w:ascii="Times New Roman" w:hAnsi="Times New Roman"/>
          <w:color w:val="000000" w:themeColor="text1"/>
          <w:sz w:val="22"/>
          <w:szCs w:val="22"/>
          <w:lang w:val="en-GB"/>
        </w:rPr>
      </w:pPr>
      <w:r w:rsidRPr="00DE1095">
        <w:rPr>
          <w:rFonts w:ascii="Times New Roman" w:hAnsi="Times New Roman"/>
          <w:color w:val="000000" w:themeColor="text1"/>
          <w:sz w:val="22"/>
          <w:szCs w:val="22"/>
          <w:lang w:val="en-GB"/>
        </w:rPr>
        <w:t xml:space="preserve">Sell Order Input: API HTTPS Request Lowest Sell minus 1 </w:t>
      </w:r>
      <w:proofErr w:type="spellStart"/>
      <w:r w:rsidRPr="00DE1095">
        <w:rPr>
          <w:rFonts w:ascii="Times New Roman" w:hAnsi="Times New Roman"/>
          <w:color w:val="000000" w:themeColor="text1"/>
          <w:sz w:val="22"/>
          <w:szCs w:val="22"/>
          <w:lang w:val="en-GB"/>
        </w:rPr>
        <w:t>Rappen</w:t>
      </w:r>
      <w:proofErr w:type="spellEnd"/>
      <w:r w:rsidRPr="00DE1095">
        <w:rPr>
          <w:rFonts w:ascii="Times New Roman" w:hAnsi="Times New Roman"/>
          <w:color w:val="000000" w:themeColor="text1"/>
          <w:sz w:val="22"/>
          <w:szCs w:val="22"/>
          <w:lang w:val="en-GB"/>
        </w:rPr>
        <w:t xml:space="preserve"> = Output y</w:t>
      </w:r>
    </w:p>
    <w:p w14:paraId="75F78437" w14:textId="5F331145" w:rsidR="00F051DD" w:rsidRPr="00611A0F" w:rsidRDefault="00824423" w:rsidP="00611A0F">
      <w:pPr>
        <w:autoSpaceDE w:val="0"/>
        <w:autoSpaceDN w:val="0"/>
        <w:adjustRightInd w:val="0"/>
        <w:spacing w:before="0" w:line="240" w:lineRule="auto"/>
        <w:jc w:val="left"/>
        <w:rPr>
          <w:rFonts w:ascii="Times New Roman" w:hAnsi="Times New Roman"/>
          <w:color w:val="000000" w:themeColor="text1"/>
          <w:sz w:val="22"/>
          <w:szCs w:val="22"/>
          <w:lang w:val="en-GB"/>
        </w:rPr>
      </w:pPr>
      <w:r w:rsidRPr="00DE1095">
        <w:rPr>
          <w:rFonts w:ascii="Times New Roman" w:hAnsi="Times New Roman"/>
          <w:color w:val="000000" w:themeColor="text1"/>
          <w:sz w:val="22"/>
          <w:szCs w:val="22"/>
          <w:lang w:val="en-GB"/>
        </w:rPr>
        <w:t>X = Buy Price Y = Sell Price</w:t>
      </w:r>
      <w:r w:rsidR="00611A0F">
        <w:rPr>
          <w:rFonts w:ascii="Times New Roman" w:hAnsi="Times New Roman"/>
          <w:color w:val="000000" w:themeColor="text1"/>
          <w:sz w:val="22"/>
          <w:szCs w:val="22"/>
          <w:lang w:val="en-GB"/>
        </w:rPr>
        <w:t xml:space="preserve"> | </w:t>
      </w:r>
      <w:r w:rsidRPr="00611A0F">
        <w:rPr>
          <w:rFonts w:ascii="Times New Roman" w:hAnsi="Times New Roman"/>
          <w:color w:val="000000" w:themeColor="text1"/>
          <w:sz w:val="22"/>
          <w:szCs w:val="22"/>
          <w:lang w:val="en-GB"/>
        </w:rPr>
        <w:t>Amount = 1 ETH</w:t>
      </w:r>
    </w:p>
    <w:p w14:paraId="66DEBC9C" w14:textId="53192107" w:rsidR="002A2117" w:rsidRPr="00DE1095" w:rsidRDefault="002A2117" w:rsidP="00E04677">
      <w:pPr>
        <w:pStyle w:val="Listenabsatz"/>
        <w:numPr>
          <w:ilvl w:val="0"/>
          <w:numId w:val="0"/>
        </w:numPr>
        <w:ind w:left="567" w:hanging="567"/>
        <w:jc w:val="left"/>
        <w:rPr>
          <w:rFonts w:ascii="Times New Roman" w:hAnsi="Times New Roman"/>
          <w:color w:val="000000" w:themeColor="text1"/>
          <w:sz w:val="22"/>
          <w:szCs w:val="22"/>
          <w:lang w:val="en-GB"/>
        </w:rPr>
      </w:pPr>
    </w:p>
    <w:p w14:paraId="45A3C75F" w14:textId="61E16233" w:rsidR="002A2117" w:rsidRPr="00DE1095" w:rsidRDefault="002A2117" w:rsidP="00E04677">
      <w:pPr>
        <w:autoSpaceDE w:val="0"/>
        <w:autoSpaceDN w:val="0"/>
        <w:adjustRightInd w:val="0"/>
        <w:spacing w:before="0" w:line="240" w:lineRule="auto"/>
        <w:jc w:val="left"/>
        <w:rPr>
          <w:rFonts w:ascii="Times New Roman" w:hAnsi="Times New Roman"/>
          <w:color w:val="000000" w:themeColor="text1"/>
          <w:sz w:val="22"/>
          <w:szCs w:val="22"/>
          <w:lang w:val="en-GB"/>
        </w:rPr>
      </w:pPr>
      <w:r w:rsidRPr="00DE1095">
        <w:rPr>
          <w:rFonts w:ascii="Times New Roman" w:hAnsi="Times New Roman"/>
          <w:color w:val="000000" w:themeColor="text1"/>
          <w:sz w:val="22"/>
          <w:szCs w:val="22"/>
          <w:lang w:val="en-GB"/>
        </w:rPr>
        <w:t>Filter Highest Bid / Lowest Sell above 1 LTC volume</w:t>
      </w:r>
    </w:p>
    <w:p w14:paraId="372469E5" w14:textId="416112D7" w:rsidR="002A2117" w:rsidRPr="00DE1095" w:rsidRDefault="002A2117" w:rsidP="00E04677">
      <w:pPr>
        <w:autoSpaceDE w:val="0"/>
        <w:autoSpaceDN w:val="0"/>
        <w:adjustRightInd w:val="0"/>
        <w:spacing w:before="0" w:line="240" w:lineRule="auto"/>
        <w:jc w:val="left"/>
        <w:rPr>
          <w:rFonts w:ascii="Times New Roman" w:hAnsi="Times New Roman"/>
          <w:color w:val="000000" w:themeColor="text1"/>
          <w:sz w:val="22"/>
          <w:szCs w:val="22"/>
          <w:lang w:val="en-GB"/>
        </w:rPr>
      </w:pPr>
      <w:r w:rsidRPr="00DE1095">
        <w:rPr>
          <w:rFonts w:ascii="Times New Roman" w:hAnsi="Times New Roman"/>
          <w:color w:val="000000" w:themeColor="text1"/>
          <w:sz w:val="22"/>
          <w:szCs w:val="22"/>
          <w:lang w:val="en-GB"/>
        </w:rPr>
        <w:t>Watchdog is active when SELL/BUY balance &lt; 1 ETH</w:t>
      </w:r>
    </w:p>
    <w:p w14:paraId="1894AE82" w14:textId="746DCD8B" w:rsidR="00611A0F" w:rsidRDefault="002A2117" w:rsidP="00F358B9">
      <w:pPr>
        <w:autoSpaceDE w:val="0"/>
        <w:autoSpaceDN w:val="0"/>
        <w:adjustRightInd w:val="0"/>
        <w:spacing w:before="0" w:line="240" w:lineRule="auto"/>
        <w:jc w:val="left"/>
        <w:rPr>
          <w:rFonts w:ascii="Times New Roman" w:hAnsi="Times New Roman"/>
          <w:color w:val="000000" w:themeColor="text1"/>
          <w:sz w:val="22"/>
          <w:szCs w:val="22"/>
          <w:lang w:val="en-GB"/>
        </w:rPr>
      </w:pPr>
      <w:r w:rsidRPr="00DE1095">
        <w:rPr>
          <w:rFonts w:ascii="Times New Roman" w:hAnsi="Times New Roman"/>
          <w:color w:val="000000" w:themeColor="text1"/>
          <w:sz w:val="22"/>
          <w:szCs w:val="22"/>
          <w:lang w:val="en-GB"/>
        </w:rPr>
        <w:t>X = Highest Bid =&gt; Still good X &lt; Highest Bid =&gt; Cancel oldest order</w:t>
      </w:r>
    </w:p>
    <w:p w14:paraId="3600F364" w14:textId="4B3ECA95" w:rsidR="002A2117" w:rsidRDefault="002A2117" w:rsidP="00F358B9">
      <w:pPr>
        <w:autoSpaceDE w:val="0"/>
        <w:autoSpaceDN w:val="0"/>
        <w:adjustRightInd w:val="0"/>
        <w:spacing w:before="0" w:line="240" w:lineRule="auto"/>
        <w:jc w:val="left"/>
        <w:rPr>
          <w:rFonts w:ascii="Times New Roman" w:hAnsi="Times New Roman"/>
          <w:color w:val="000000" w:themeColor="text1"/>
          <w:sz w:val="22"/>
          <w:szCs w:val="22"/>
          <w:lang w:val="en-GB"/>
        </w:rPr>
      </w:pPr>
      <w:r w:rsidRPr="00DE1095">
        <w:rPr>
          <w:rFonts w:ascii="Times New Roman" w:hAnsi="Times New Roman"/>
          <w:color w:val="000000" w:themeColor="text1"/>
          <w:sz w:val="22"/>
          <w:szCs w:val="22"/>
          <w:lang w:val="en-GB"/>
        </w:rPr>
        <w:t>Y = Lowest Sell =&gt; Still good Y &gt; Lowest Sell =&gt; Cancel oldest order</w:t>
      </w:r>
    </w:p>
    <w:p w14:paraId="4A8E5A29" w14:textId="5ED84EE1" w:rsidR="00BB1C83" w:rsidRDefault="00611A0F" w:rsidP="00F358B9">
      <w:pPr>
        <w:autoSpaceDE w:val="0"/>
        <w:autoSpaceDN w:val="0"/>
        <w:adjustRightInd w:val="0"/>
        <w:spacing w:before="0" w:line="240" w:lineRule="auto"/>
        <w:jc w:val="left"/>
        <w:rPr>
          <w:rFonts w:ascii="Times New Roman" w:hAnsi="Times New Roman"/>
          <w:color w:val="000000" w:themeColor="text1"/>
          <w:sz w:val="22"/>
          <w:szCs w:val="22"/>
          <w:lang w:val="en-GB"/>
        </w:rPr>
      </w:pPr>
      <w:r w:rsidRPr="00DE1095">
        <w:rPr>
          <w:noProof/>
        </w:rPr>
        <w:drawing>
          <wp:anchor distT="0" distB="0" distL="114300" distR="114300" simplePos="0" relativeHeight="251752960" behindDoc="0" locked="0" layoutInCell="1" allowOverlap="1" wp14:anchorId="5B8C648D" wp14:editId="77E76016">
            <wp:simplePos x="0" y="0"/>
            <wp:positionH relativeFrom="margin">
              <wp:align>center</wp:align>
            </wp:positionH>
            <wp:positionV relativeFrom="paragraph">
              <wp:posOffset>179705</wp:posOffset>
            </wp:positionV>
            <wp:extent cx="4491990" cy="3886200"/>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 Arbitrage Engine _1 - Page 1.png"/>
                    <pic:cNvPicPr/>
                  </pic:nvPicPr>
                  <pic:blipFill rotWithShape="1">
                    <a:blip r:embed="rId20" cstate="print">
                      <a:extLst>
                        <a:ext uri="{28A0092B-C50C-407E-A947-70E740481C1C}">
                          <a14:useLocalDpi xmlns:a14="http://schemas.microsoft.com/office/drawing/2010/main" val="0"/>
                        </a:ext>
                      </a:extLst>
                    </a:blip>
                    <a:srcRect l="2993" t="7774" r="22620" b="2179"/>
                    <a:stretch/>
                  </pic:blipFill>
                  <pic:spPr bwMode="auto">
                    <a:xfrm>
                      <a:off x="0" y="0"/>
                      <a:ext cx="4491990" cy="3886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91FC2B" w14:textId="77777777" w:rsidR="00611A0F" w:rsidRDefault="00611A0F">
      <w:pPr>
        <w:spacing w:before="0" w:line="240" w:lineRule="auto"/>
        <w:jc w:val="left"/>
        <w:rPr>
          <w:rFonts w:ascii="Times New Roman" w:hAnsi="Times New Roman"/>
          <w:b/>
          <w:color w:val="FF0000"/>
          <w:sz w:val="36"/>
          <w:szCs w:val="22"/>
          <w:lang w:val="en-GB"/>
        </w:rPr>
      </w:pPr>
      <w:r>
        <w:rPr>
          <w:rFonts w:ascii="Times New Roman" w:hAnsi="Times New Roman"/>
          <w:b/>
          <w:color w:val="FF0000"/>
          <w:sz w:val="36"/>
          <w:szCs w:val="22"/>
          <w:lang w:val="en-GB"/>
        </w:rPr>
        <w:br w:type="page"/>
      </w:r>
    </w:p>
    <w:p w14:paraId="43ED8E30" w14:textId="1B109788" w:rsidR="00BB1C83" w:rsidRPr="00BB1C83" w:rsidRDefault="00BB1C83" w:rsidP="00F358B9">
      <w:pPr>
        <w:autoSpaceDE w:val="0"/>
        <w:autoSpaceDN w:val="0"/>
        <w:adjustRightInd w:val="0"/>
        <w:spacing w:before="0" w:line="240" w:lineRule="auto"/>
        <w:jc w:val="left"/>
        <w:rPr>
          <w:rFonts w:ascii="Times New Roman" w:hAnsi="Times New Roman"/>
          <w:b/>
          <w:color w:val="FF0000"/>
          <w:sz w:val="36"/>
          <w:szCs w:val="22"/>
          <w:lang w:val="en-GB"/>
        </w:rPr>
      </w:pPr>
      <w:proofErr w:type="spellStart"/>
      <w:r w:rsidRPr="00BB1C83">
        <w:rPr>
          <w:rFonts w:ascii="Times New Roman" w:hAnsi="Times New Roman"/>
          <w:b/>
          <w:color w:val="FF0000"/>
          <w:sz w:val="36"/>
          <w:szCs w:val="22"/>
          <w:lang w:val="en-GB"/>
        </w:rPr>
        <w:lastRenderedPageBreak/>
        <w:t>Zitat</w:t>
      </w:r>
      <w:proofErr w:type="spellEnd"/>
    </w:p>
    <w:p w14:paraId="4C6A5EF8" w14:textId="622C76D9" w:rsidR="00BB1C83" w:rsidRDefault="00BB1C83" w:rsidP="00F358B9">
      <w:pPr>
        <w:autoSpaceDE w:val="0"/>
        <w:autoSpaceDN w:val="0"/>
        <w:adjustRightInd w:val="0"/>
        <w:spacing w:before="0" w:line="240" w:lineRule="auto"/>
        <w:jc w:val="left"/>
        <w:rPr>
          <w:rFonts w:ascii="Times New Roman" w:hAnsi="Times New Roman"/>
          <w:color w:val="000000" w:themeColor="text1"/>
          <w:sz w:val="22"/>
          <w:szCs w:val="22"/>
          <w:lang w:val="en-GB"/>
        </w:rPr>
      </w:pPr>
    </w:p>
    <w:p w14:paraId="725A8D79" w14:textId="2C8BAA46" w:rsidR="00BB1C83" w:rsidRPr="00BB1C83" w:rsidRDefault="00BB1C83" w:rsidP="00BB1C83">
      <w:pPr>
        <w:autoSpaceDE w:val="0"/>
        <w:autoSpaceDN w:val="0"/>
        <w:adjustRightInd w:val="0"/>
        <w:spacing w:before="0" w:line="240" w:lineRule="auto"/>
        <w:jc w:val="left"/>
        <w:rPr>
          <w:rFonts w:ascii="Times New Roman" w:hAnsi="Times New Roman"/>
          <w:color w:val="000000" w:themeColor="text1"/>
          <w:sz w:val="22"/>
          <w:szCs w:val="22"/>
          <w:lang w:val="en-GB"/>
        </w:rPr>
      </w:pPr>
      <w:r w:rsidRPr="00BB1C83">
        <w:rPr>
          <w:rFonts w:ascii="Times New Roman" w:hAnsi="Times New Roman"/>
          <w:color w:val="000000" w:themeColor="text1"/>
          <w:sz w:val="22"/>
          <w:szCs w:val="22"/>
          <w:lang w:val="en-GB"/>
        </w:rPr>
        <w:t>The Bid-Ask</w:t>
      </w:r>
      <w:r>
        <w:rPr>
          <w:rFonts w:ascii="Times New Roman" w:hAnsi="Times New Roman"/>
          <w:color w:val="000000" w:themeColor="text1"/>
          <w:sz w:val="22"/>
          <w:szCs w:val="22"/>
          <w:lang w:val="en-GB"/>
        </w:rPr>
        <w:t>-</w:t>
      </w:r>
      <w:r w:rsidRPr="00BB1C83">
        <w:rPr>
          <w:rFonts w:ascii="Times New Roman" w:hAnsi="Times New Roman"/>
          <w:color w:val="000000" w:themeColor="text1"/>
          <w:sz w:val="22"/>
          <w:szCs w:val="22"/>
          <w:lang w:val="en-GB"/>
        </w:rPr>
        <w:t>Spread</w:t>
      </w:r>
      <w:r w:rsidR="00611A0F">
        <w:rPr>
          <w:rFonts w:ascii="Times New Roman" w:hAnsi="Times New Roman"/>
          <w:color w:val="000000" w:themeColor="text1"/>
          <w:sz w:val="22"/>
          <w:szCs w:val="22"/>
          <w:lang w:val="en-GB"/>
        </w:rPr>
        <w:t xml:space="preserve">: </w:t>
      </w:r>
      <w:r w:rsidRPr="00BB1C83">
        <w:rPr>
          <w:rFonts w:ascii="Times New Roman" w:hAnsi="Times New Roman"/>
          <w:color w:val="000000" w:themeColor="text1"/>
          <w:sz w:val="22"/>
          <w:szCs w:val="22"/>
          <w:lang w:val="en-GB"/>
        </w:rPr>
        <w:t>The bid-ask spread reflects the supply and demand for a</w:t>
      </w:r>
      <w:r>
        <w:rPr>
          <w:rFonts w:ascii="Times New Roman" w:hAnsi="Times New Roman"/>
          <w:color w:val="000000" w:themeColor="text1"/>
          <w:sz w:val="22"/>
          <w:szCs w:val="22"/>
          <w:lang w:val="en-GB"/>
        </w:rPr>
        <w:t>n</w:t>
      </w:r>
      <w:r w:rsidRPr="00BB1C83">
        <w:rPr>
          <w:rFonts w:ascii="Times New Roman" w:hAnsi="Times New Roman"/>
          <w:color w:val="000000" w:themeColor="text1"/>
          <w:sz w:val="22"/>
          <w:szCs w:val="22"/>
          <w:lang w:val="en-GB"/>
        </w:rPr>
        <w:t xml:space="preserve"> asset. The bids represent the demand, and the asks represent</w:t>
      </w:r>
      <w:r>
        <w:rPr>
          <w:rFonts w:ascii="Times New Roman" w:hAnsi="Times New Roman"/>
          <w:color w:val="000000" w:themeColor="text1"/>
          <w:sz w:val="22"/>
          <w:szCs w:val="22"/>
          <w:lang w:val="en-GB"/>
        </w:rPr>
        <w:t>s</w:t>
      </w:r>
      <w:r w:rsidRPr="00BB1C83">
        <w:rPr>
          <w:rFonts w:ascii="Times New Roman" w:hAnsi="Times New Roman"/>
          <w:color w:val="000000" w:themeColor="text1"/>
          <w:sz w:val="22"/>
          <w:szCs w:val="22"/>
          <w:lang w:val="en-GB"/>
        </w:rPr>
        <w:t xml:space="preserve"> the supply for the asset. The depth of the bids and the asks can have a significant impact on the bid-ask spread, making it widen significantly if one outweighs the other or if both are not robust. Market makers and traders make money by exploiting the Bid-Ask Spread and the depth of bids and asks to net the spread difference.</w:t>
      </w:r>
    </w:p>
    <w:p w14:paraId="16F24762" w14:textId="4B36F722" w:rsidR="00BB1C83" w:rsidRPr="00BB1C83" w:rsidRDefault="00BB1C83" w:rsidP="00BB1C83">
      <w:pPr>
        <w:autoSpaceDE w:val="0"/>
        <w:autoSpaceDN w:val="0"/>
        <w:adjustRightInd w:val="0"/>
        <w:spacing w:before="0" w:line="240" w:lineRule="auto"/>
        <w:jc w:val="left"/>
        <w:rPr>
          <w:rFonts w:ascii="Times New Roman" w:hAnsi="Times New Roman"/>
          <w:color w:val="000000" w:themeColor="text1"/>
          <w:sz w:val="22"/>
          <w:szCs w:val="22"/>
          <w:lang w:val="en-GB"/>
        </w:rPr>
      </w:pPr>
    </w:p>
    <w:p w14:paraId="3E7A0636" w14:textId="17D54026" w:rsidR="00BB1C83" w:rsidRDefault="00BB1C83" w:rsidP="00BB1C83">
      <w:pPr>
        <w:autoSpaceDE w:val="0"/>
        <w:autoSpaceDN w:val="0"/>
        <w:adjustRightInd w:val="0"/>
        <w:spacing w:before="0" w:line="240" w:lineRule="auto"/>
        <w:jc w:val="left"/>
        <w:rPr>
          <w:rFonts w:ascii="Times New Roman" w:hAnsi="Times New Roman"/>
          <w:color w:val="000000" w:themeColor="text1"/>
          <w:sz w:val="22"/>
          <w:szCs w:val="22"/>
          <w:lang w:val="en-GB"/>
        </w:rPr>
      </w:pPr>
      <w:r w:rsidRPr="00BB1C83">
        <w:rPr>
          <w:rFonts w:ascii="Times New Roman" w:hAnsi="Times New Roman"/>
          <w:color w:val="000000" w:themeColor="text1"/>
          <w:sz w:val="22"/>
          <w:szCs w:val="22"/>
          <w:lang w:val="en-GB"/>
        </w:rPr>
        <w:t>The Bid-Ask</w:t>
      </w:r>
      <w:r>
        <w:rPr>
          <w:rFonts w:ascii="Times New Roman" w:hAnsi="Times New Roman"/>
          <w:color w:val="000000" w:themeColor="text1"/>
          <w:sz w:val="22"/>
          <w:szCs w:val="22"/>
          <w:lang w:val="en-GB"/>
        </w:rPr>
        <w:t>-</w:t>
      </w:r>
      <w:r w:rsidRPr="00BB1C83">
        <w:rPr>
          <w:rFonts w:ascii="Times New Roman" w:hAnsi="Times New Roman"/>
          <w:color w:val="000000" w:themeColor="text1"/>
          <w:sz w:val="22"/>
          <w:szCs w:val="22"/>
          <w:lang w:val="en-GB"/>
        </w:rPr>
        <w:t>Spread's Relation to Liquidity</w:t>
      </w:r>
      <w:r w:rsidR="00611A0F">
        <w:rPr>
          <w:rFonts w:ascii="Times New Roman" w:hAnsi="Times New Roman"/>
          <w:color w:val="000000" w:themeColor="text1"/>
          <w:sz w:val="22"/>
          <w:szCs w:val="22"/>
          <w:lang w:val="en-GB"/>
        </w:rPr>
        <w:t xml:space="preserve">: </w:t>
      </w:r>
      <w:r w:rsidRPr="00BB1C83">
        <w:rPr>
          <w:rFonts w:ascii="Times New Roman" w:hAnsi="Times New Roman"/>
          <w:color w:val="000000" w:themeColor="text1"/>
          <w:sz w:val="22"/>
          <w:szCs w:val="22"/>
          <w:lang w:val="en-GB"/>
        </w:rPr>
        <w:t>The size of the bid-ask</w:t>
      </w:r>
      <w:r>
        <w:rPr>
          <w:rFonts w:ascii="Times New Roman" w:hAnsi="Times New Roman"/>
          <w:color w:val="000000" w:themeColor="text1"/>
          <w:sz w:val="22"/>
          <w:szCs w:val="22"/>
          <w:lang w:val="en-GB"/>
        </w:rPr>
        <w:t>-</w:t>
      </w:r>
      <w:r w:rsidRPr="00BB1C83">
        <w:rPr>
          <w:rFonts w:ascii="Times New Roman" w:hAnsi="Times New Roman"/>
          <w:color w:val="000000" w:themeColor="text1"/>
          <w:sz w:val="22"/>
          <w:szCs w:val="22"/>
          <w:lang w:val="en-GB"/>
        </w:rPr>
        <w:t>spread from one asset to another differs mainly because of the difference in liquidity of each asset. Certain markets are more liquid than others. For example, currency is considered the most liquid asset in the world, and the Bid-Ask Spread in the currency market is one of the smallest (one-hundredth of a percent); in other words, the spread can be measured in fractions of pennies. On the other hand, less liquid assets, such as small-cap stocks, may have spreads that are equivalent to 1 to 2% of the asset's lowest ask price.</w:t>
      </w:r>
    </w:p>
    <w:p w14:paraId="4EC25569" w14:textId="4CC06147" w:rsidR="00BB1C83" w:rsidRDefault="00BB1C83" w:rsidP="00BB1C83">
      <w:pPr>
        <w:autoSpaceDE w:val="0"/>
        <w:autoSpaceDN w:val="0"/>
        <w:adjustRightInd w:val="0"/>
        <w:spacing w:before="0" w:line="240" w:lineRule="auto"/>
        <w:jc w:val="left"/>
        <w:rPr>
          <w:rFonts w:ascii="Times New Roman" w:hAnsi="Times New Roman"/>
          <w:color w:val="000000" w:themeColor="text1"/>
          <w:sz w:val="22"/>
          <w:szCs w:val="22"/>
          <w:lang w:val="en-GB"/>
        </w:rPr>
      </w:pPr>
    </w:p>
    <w:p w14:paraId="7CD7864D" w14:textId="115A1F57" w:rsidR="00BB1C83" w:rsidRDefault="00BB1C83" w:rsidP="00BB1C83">
      <w:pPr>
        <w:autoSpaceDE w:val="0"/>
        <w:autoSpaceDN w:val="0"/>
        <w:adjustRightInd w:val="0"/>
        <w:spacing w:before="0" w:line="240" w:lineRule="auto"/>
        <w:jc w:val="left"/>
        <w:rPr>
          <w:rFonts w:ascii="Times New Roman" w:hAnsi="Times New Roman"/>
          <w:color w:val="000000" w:themeColor="text1"/>
          <w:sz w:val="22"/>
          <w:szCs w:val="22"/>
          <w:lang w:val="en-GB"/>
        </w:rPr>
      </w:pPr>
      <w:r w:rsidRPr="00BB1C83">
        <w:rPr>
          <w:rFonts w:ascii="Times New Roman" w:hAnsi="Times New Roman"/>
          <w:color w:val="000000" w:themeColor="text1"/>
          <w:sz w:val="22"/>
          <w:szCs w:val="22"/>
          <w:lang w:val="en-GB"/>
        </w:rPr>
        <w:t>https://www.investopedia.com/terms/b/bid-askspread.asp</w:t>
      </w:r>
    </w:p>
    <w:p w14:paraId="53950A8A" w14:textId="6ACB632C" w:rsidR="00F051DD" w:rsidRPr="00BB1C83" w:rsidRDefault="00F051DD" w:rsidP="00BB1C83">
      <w:pPr>
        <w:jc w:val="left"/>
        <w:rPr>
          <w:rFonts w:ascii="Times New Roman" w:hAnsi="Times New Roman"/>
          <w:color w:val="000000" w:themeColor="text1"/>
          <w:sz w:val="22"/>
          <w:szCs w:val="22"/>
          <w:lang w:val="en-GB"/>
        </w:rPr>
      </w:pPr>
    </w:p>
    <w:p w14:paraId="0E255D13" w14:textId="7CB30BCC" w:rsidR="00F051DD" w:rsidRPr="00BB1C83" w:rsidRDefault="00BB1C83" w:rsidP="00E04677">
      <w:pPr>
        <w:pStyle w:val="berschrift4"/>
        <w:jc w:val="left"/>
        <w:rPr>
          <w:rFonts w:ascii="Times New Roman" w:hAnsi="Times New Roman" w:cs="Times New Roman"/>
          <w:b/>
          <w:color w:val="000000" w:themeColor="text1"/>
          <w:sz w:val="22"/>
          <w:szCs w:val="22"/>
          <w:lang w:val="en-GB"/>
        </w:rPr>
      </w:pPr>
      <w:r w:rsidRPr="00BB1C83">
        <w:rPr>
          <w:rFonts w:ascii="Times New Roman" w:hAnsi="Times New Roman" w:cs="Times New Roman"/>
          <w:b/>
          <w:color w:val="000000" w:themeColor="text1"/>
          <w:sz w:val="22"/>
          <w:szCs w:val="22"/>
          <w:lang w:val="en-GB"/>
        </w:rPr>
        <w:t xml:space="preserve">Engine </w:t>
      </w:r>
      <w:proofErr w:type="spellStart"/>
      <w:r w:rsidRPr="00BB1C83">
        <w:rPr>
          <w:rFonts w:ascii="Times New Roman" w:hAnsi="Times New Roman" w:cs="Times New Roman"/>
          <w:b/>
          <w:color w:val="000000" w:themeColor="text1"/>
          <w:sz w:val="22"/>
          <w:szCs w:val="22"/>
          <w:lang w:val="en-GB"/>
        </w:rPr>
        <w:t>PaiRiT</w:t>
      </w:r>
      <w:proofErr w:type="spellEnd"/>
      <w:r w:rsidRPr="00BB1C83">
        <w:rPr>
          <w:rFonts w:ascii="Times New Roman" w:hAnsi="Times New Roman" w:cs="Times New Roman"/>
          <w:b/>
          <w:color w:val="000000" w:themeColor="text1"/>
          <w:sz w:val="22"/>
          <w:szCs w:val="22"/>
          <w:lang w:val="en-GB"/>
        </w:rPr>
        <w:t xml:space="preserve">: </w:t>
      </w:r>
      <w:proofErr w:type="spellStart"/>
      <w:r w:rsidRPr="00BB1C83">
        <w:rPr>
          <w:rFonts w:ascii="Times New Roman" w:hAnsi="Times New Roman" w:cs="Times New Roman"/>
          <w:b/>
          <w:color w:val="000000" w:themeColor="text1"/>
          <w:sz w:val="22"/>
          <w:szCs w:val="22"/>
          <w:lang w:val="en-GB"/>
        </w:rPr>
        <w:t>manuell</w:t>
      </w:r>
      <w:proofErr w:type="spellEnd"/>
      <w:r w:rsidRPr="00BB1C83">
        <w:rPr>
          <w:rFonts w:ascii="Times New Roman" w:hAnsi="Times New Roman" w:cs="Times New Roman"/>
          <w:b/>
          <w:color w:val="000000" w:themeColor="text1"/>
          <w:sz w:val="22"/>
          <w:szCs w:val="22"/>
          <w:lang w:val="en-GB"/>
        </w:rPr>
        <w:t xml:space="preserve"> </w:t>
      </w:r>
      <w:proofErr w:type="spellStart"/>
      <w:r w:rsidRPr="00BB1C83">
        <w:rPr>
          <w:rFonts w:ascii="Times New Roman" w:hAnsi="Times New Roman" w:cs="Times New Roman"/>
          <w:b/>
          <w:color w:val="000000" w:themeColor="text1"/>
          <w:sz w:val="22"/>
          <w:szCs w:val="22"/>
          <w:lang w:val="en-GB"/>
        </w:rPr>
        <w:t>traden</w:t>
      </w:r>
      <w:proofErr w:type="spellEnd"/>
      <w:r w:rsidRPr="00BB1C83">
        <w:rPr>
          <w:rFonts w:ascii="Times New Roman" w:hAnsi="Times New Roman" w:cs="Times New Roman"/>
          <w:b/>
          <w:color w:val="000000" w:themeColor="text1"/>
          <w:sz w:val="22"/>
          <w:szCs w:val="22"/>
          <w:lang w:val="en-GB"/>
        </w:rPr>
        <w:t xml:space="preserve"> </w:t>
      </w:r>
      <w:r>
        <w:rPr>
          <w:rFonts w:ascii="Times New Roman" w:hAnsi="Times New Roman" w:cs="Times New Roman"/>
          <w:b/>
          <w:color w:val="000000" w:themeColor="text1"/>
          <w:sz w:val="22"/>
          <w:szCs w:val="22"/>
          <w:lang w:val="en-GB"/>
        </w:rPr>
        <w:t>–</w:t>
      </w:r>
      <w:r w:rsidRPr="00BB1C83">
        <w:rPr>
          <w:rFonts w:ascii="Times New Roman" w:hAnsi="Times New Roman" w:cs="Times New Roman"/>
          <w:b/>
          <w:color w:val="000000" w:themeColor="text1"/>
          <w:sz w:val="22"/>
          <w:szCs w:val="22"/>
          <w:lang w:val="en-GB"/>
        </w:rPr>
        <w:t xml:space="preserve"> P</w:t>
      </w:r>
      <w:r>
        <w:rPr>
          <w:rFonts w:ascii="Times New Roman" w:hAnsi="Times New Roman" w:cs="Times New Roman"/>
          <w:b/>
          <w:color w:val="000000" w:themeColor="text1"/>
          <w:sz w:val="22"/>
          <w:szCs w:val="22"/>
          <w:lang w:val="en-GB"/>
        </w:rPr>
        <w:t>air the Pair</w:t>
      </w:r>
      <w:r w:rsidR="00E6300A" w:rsidRPr="00BB1C83">
        <w:rPr>
          <w:rFonts w:ascii="Times New Roman" w:hAnsi="Times New Roman" w:cs="Times New Roman"/>
          <w:b/>
          <w:color w:val="000000" w:themeColor="text1"/>
          <w:sz w:val="22"/>
          <w:szCs w:val="22"/>
          <w:lang w:val="en-GB"/>
        </w:rPr>
        <w:br/>
      </w:r>
    </w:p>
    <w:p w14:paraId="2501DA63" w14:textId="57A5BDDF" w:rsidR="008B7EDF" w:rsidRDefault="008B7EDF" w:rsidP="00E04677">
      <w:pPr>
        <w:autoSpaceDE w:val="0"/>
        <w:autoSpaceDN w:val="0"/>
        <w:adjustRightInd w:val="0"/>
        <w:spacing w:before="0" w:line="240" w:lineRule="auto"/>
        <w:jc w:val="left"/>
        <w:rPr>
          <w:rFonts w:ascii="Times New Roman" w:hAnsi="Times New Roman"/>
          <w:color w:val="000000" w:themeColor="text1"/>
          <w:sz w:val="22"/>
          <w:szCs w:val="22"/>
          <w:lang w:val="en-GB"/>
        </w:rPr>
      </w:pPr>
      <w:r w:rsidRPr="00DE1095">
        <w:rPr>
          <w:rFonts w:ascii="Times New Roman" w:hAnsi="Times New Roman"/>
          <w:color w:val="000000" w:themeColor="text1"/>
          <w:sz w:val="22"/>
          <w:szCs w:val="22"/>
          <w:lang w:val="en-GB"/>
        </w:rPr>
        <w:t>Read XML</w:t>
      </w:r>
      <w:r w:rsidR="00611A0F">
        <w:rPr>
          <w:rFonts w:ascii="Times New Roman" w:hAnsi="Times New Roman"/>
          <w:color w:val="000000" w:themeColor="text1"/>
          <w:sz w:val="22"/>
          <w:szCs w:val="22"/>
          <w:lang w:val="en-GB"/>
        </w:rPr>
        <w:t xml:space="preserve"> - </w:t>
      </w:r>
      <w:r w:rsidRPr="00DE1095">
        <w:rPr>
          <w:rFonts w:ascii="Times New Roman" w:hAnsi="Times New Roman"/>
          <w:color w:val="000000" w:themeColor="text1"/>
          <w:sz w:val="22"/>
          <w:szCs w:val="22"/>
          <w:lang w:val="en-GB"/>
        </w:rPr>
        <w:t>Provide Array for RTDF</w:t>
      </w:r>
    </w:p>
    <w:p w14:paraId="6003F134" w14:textId="7C134EBA" w:rsidR="0022162B" w:rsidRPr="00DE1095" w:rsidRDefault="0022162B" w:rsidP="00E04677">
      <w:pPr>
        <w:autoSpaceDE w:val="0"/>
        <w:autoSpaceDN w:val="0"/>
        <w:adjustRightInd w:val="0"/>
        <w:spacing w:before="0" w:line="240" w:lineRule="auto"/>
        <w:jc w:val="left"/>
        <w:rPr>
          <w:rFonts w:ascii="Times New Roman" w:hAnsi="Times New Roman"/>
          <w:color w:val="000000" w:themeColor="text1"/>
          <w:sz w:val="22"/>
          <w:szCs w:val="22"/>
          <w:lang w:val="en-GB"/>
        </w:rPr>
      </w:pPr>
    </w:p>
    <w:p w14:paraId="4A076A9D" w14:textId="50F9A287" w:rsidR="0022162B" w:rsidRDefault="008B7EDF" w:rsidP="00E04677">
      <w:pPr>
        <w:autoSpaceDE w:val="0"/>
        <w:autoSpaceDN w:val="0"/>
        <w:adjustRightInd w:val="0"/>
        <w:spacing w:before="0" w:line="240" w:lineRule="auto"/>
        <w:jc w:val="left"/>
        <w:rPr>
          <w:rFonts w:ascii="Times New Roman" w:hAnsi="Times New Roman"/>
          <w:color w:val="000000" w:themeColor="text1"/>
          <w:sz w:val="22"/>
          <w:szCs w:val="22"/>
          <w:lang w:val="en-GB"/>
        </w:rPr>
      </w:pPr>
      <w:r w:rsidRPr="00DE1095">
        <w:rPr>
          <w:rFonts w:ascii="Times New Roman" w:hAnsi="Times New Roman"/>
          <w:color w:val="000000" w:themeColor="text1"/>
          <w:sz w:val="22"/>
          <w:szCs w:val="22"/>
          <w:lang w:val="en-GB"/>
        </w:rPr>
        <w:t xml:space="preserve">*Still in Development* </w:t>
      </w:r>
      <w:proofErr w:type="spellStart"/>
      <w:r w:rsidRPr="00DE1095">
        <w:rPr>
          <w:rFonts w:ascii="Times New Roman" w:hAnsi="Times New Roman"/>
          <w:color w:val="000000" w:themeColor="text1"/>
          <w:sz w:val="22"/>
          <w:szCs w:val="22"/>
          <w:lang w:val="en-GB"/>
        </w:rPr>
        <w:t>Algorithmus</w:t>
      </w:r>
      <w:proofErr w:type="spellEnd"/>
      <w:r w:rsidRPr="00DE1095">
        <w:rPr>
          <w:rFonts w:ascii="Times New Roman" w:hAnsi="Times New Roman"/>
          <w:color w:val="000000" w:themeColor="text1"/>
          <w:sz w:val="22"/>
          <w:szCs w:val="22"/>
          <w:lang w:val="en-GB"/>
        </w:rPr>
        <w:t xml:space="preserve"> 2 - </w:t>
      </w:r>
      <w:proofErr w:type="spellStart"/>
      <w:r w:rsidRPr="00DE1095">
        <w:rPr>
          <w:rFonts w:ascii="Times New Roman" w:hAnsi="Times New Roman"/>
          <w:color w:val="000000" w:themeColor="text1"/>
          <w:sz w:val="22"/>
          <w:szCs w:val="22"/>
          <w:lang w:val="en-GB"/>
        </w:rPr>
        <w:t>Geplanter</w:t>
      </w:r>
      <w:proofErr w:type="spellEnd"/>
      <w:r w:rsidRPr="00DE1095">
        <w:rPr>
          <w:rFonts w:ascii="Times New Roman" w:hAnsi="Times New Roman"/>
          <w:color w:val="000000" w:themeColor="text1"/>
          <w:sz w:val="22"/>
          <w:szCs w:val="22"/>
          <w:lang w:val="en-GB"/>
        </w:rPr>
        <w:t xml:space="preserve"> Launch: Go Live 2</w:t>
      </w:r>
    </w:p>
    <w:p w14:paraId="0B64EFD2" w14:textId="5816836F" w:rsidR="0022162B" w:rsidRPr="00B7638F" w:rsidRDefault="0022162B" w:rsidP="00E04677">
      <w:pPr>
        <w:autoSpaceDE w:val="0"/>
        <w:autoSpaceDN w:val="0"/>
        <w:adjustRightInd w:val="0"/>
        <w:spacing w:before="0" w:line="240" w:lineRule="auto"/>
        <w:jc w:val="left"/>
        <w:rPr>
          <w:rFonts w:ascii="Times New Roman" w:hAnsi="Times New Roman"/>
          <w:color w:val="000000" w:themeColor="text1"/>
          <w:sz w:val="22"/>
          <w:szCs w:val="22"/>
          <w:lang w:val="en-GB"/>
        </w:rPr>
      </w:pPr>
    </w:p>
    <w:p w14:paraId="72BD1974" w14:textId="43A45911" w:rsidR="00611A0F" w:rsidRDefault="00611A0F" w:rsidP="00E04677">
      <w:pPr>
        <w:autoSpaceDE w:val="0"/>
        <w:autoSpaceDN w:val="0"/>
        <w:adjustRightInd w:val="0"/>
        <w:spacing w:before="0" w:line="240" w:lineRule="auto"/>
        <w:jc w:val="left"/>
        <w:rPr>
          <w:rFonts w:ascii="Times New Roman" w:hAnsi="Times New Roman"/>
          <w:color w:val="000000" w:themeColor="text1"/>
          <w:sz w:val="22"/>
          <w:szCs w:val="22"/>
        </w:rPr>
      </w:pPr>
      <w:r w:rsidRPr="00611A0F">
        <w:rPr>
          <w:rFonts w:ascii="Times New Roman" w:hAnsi="Times New Roman"/>
          <w:color w:val="000000" w:themeColor="text1"/>
          <w:sz w:val="22"/>
          <w:szCs w:val="22"/>
        </w:rPr>
        <w:t>Dies ist die kurzfristige Anlagestrategie für gierige und risikobewusste Anleger. Der Einsatz wird genau 2 Wochen lang verwendet. Durch den Einsatz eines zweiten Algorithmus in Kombination mit unserem «RTD»-Tool werden die Anlagen von Hand verwaltet. Dadurch sind höhere Gewinne erzielbar. Es birgt jedoch auch höhere Risiken. Für die tägliche Betreuung der Engine werden hohe Gebühren auf den Gewinn erhoben.</w:t>
      </w:r>
    </w:p>
    <w:p w14:paraId="7F98172F" w14:textId="2A99E1A6" w:rsidR="0022162B" w:rsidRPr="00611A0F" w:rsidRDefault="00611A0F" w:rsidP="00E04677">
      <w:pPr>
        <w:autoSpaceDE w:val="0"/>
        <w:autoSpaceDN w:val="0"/>
        <w:adjustRightInd w:val="0"/>
        <w:spacing w:before="0" w:line="240" w:lineRule="auto"/>
        <w:jc w:val="left"/>
        <w:rPr>
          <w:rFonts w:ascii="Times New Roman" w:hAnsi="Times New Roman"/>
          <w:color w:val="000000" w:themeColor="text1"/>
          <w:sz w:val="22"/>
          <w:szCs w:val="22"/>
        </w:rPr>
      </w:pPr>
      <w:r w:rsidRPr="00DE1095">
        <w:rPr>
          <w:rFonts w:ascii="Times New Roman" w:hAnsi="Times New Roman"/>
          <w:noProof/>
          <w:color w:val="000000" w:themeColor="text1"/>
          <w:sz w:val="22"/>
          <w:szCs w:val="22"/>
        </w:rPr>
        <w:drawing>
          <wp:anchor distT="0" distB="0" distL="114300" distR="114300" simplePos="0" relativeHeight="251608576" behindDoc="0" locked="0" layoutInCell="1" allowOverlap="1" wp14:anchorId="60291304" wp14:editId="05970EB9">
            <wp:simplePos x="0" y="0"/>
            <wp:positionH relativeFrom="margin">
              <wp:align>center</wp:align>
            </wp:positionH>
            <wp:positionV relativeFrom="paragraph">
              <wp:posOffset>210820</wp:posOffset>
            </wp:positionV>
            <wp:extent cx="1478915" cy="539750"/>
            <wp:effectExtent l="0" t="0" r="6985"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 Pair-It Engine _2 - Page 1.png"/>
                    <pic:cNvPicPr/>
                  </pic:nvPicPr>
                  <pic:blipFill rotWithShape="1">
                    <a:blip r:embed="rId21" cstate="print">
                      <a:extLst>
                        <a:ext uri="{28A0092B-C50C-407E-A947-70E740481C1C}">
                          <a14:useLocalDpi xmlns:a14="http://schemas.microsoft.com/office/drawing/2010/main" val="0"/>
                        </a:ext>
                      </a:extLst>
                    </a:blip>
                    <a:srcRect l="3279" t="63465" r="70188" b="1724"/>
                    <a:stretch/>
                  </pic:blipFill>
                  <pic:spPr bwMode="auto">
                    <a:xfrm>
                      <a:off x="0" y="0"/>
                      <a:ext cx="1478915" cy="539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19B810D" w14:textId="1A04E911" w:rsidR="006C0D61" w:rsidRPr="00DE1095" w:rsidRDefault="006C0D61" w:rsidP="00E04677">
      <w:pPr>
        <w:autoSpaceDE w:val="0"/>
        <w:autoSpaceDN w:val="0"/>
        <w:adjustRightInd w:val="0"/>
        <w:spacing w:before="0" w:line="240" w:lineRule="auto"/>
        <w:jc w:val="left"/>
        <w:rPr>
          <w:rFonts w:ascii="Times New Roman" w:hAnsi="Times New Roman"/>
          <w:color w:val="000000" w:themeColor="text1"/>
          <w:sz w:val="22"/>
          <w:szCs w:val="22"/>
        </w:rPr>
      </w:pPr>
    </w:p>
    <w:p w14:paraId="79C29DAC" w14:textId="6D5175B0" w:rsidR="0022162B" w:rsidRPr="0022162B" w:rsidRDefault="008B7EDF" w:rsidP="00E04677">
      <w:pPr>
        <w:autoSpaceDE w:val="0"/>
        <w:autoSpaceDN w:val="0"/>
        <w:adjustRightInd w:val="0"/>
        <w:spacing w:before="0" w:line="240" w:lineRule="auto"/>
        <w:jc w:val="left"/>
        <w:rPr>
          <w:rFonts w:ascii="Times New Roman" w:hAnsi="Times New Roman"/>
          <w:b/>
          <w:color w:val="FF0000"/>
          <w:sz w:val="36"/>
          <w:szCs w:val="22"/>
          <w:lang w:val="en-GB"/>
        </w:rPr>
      </w:pPr>
      <w:r w:rsidRPr="0022162B">
        <w:rPr>
          <w:rFonts w:ascii="Times New Roman" w:hAnsi="Times New Roman"/>
          <w:b/>
          <w:color w:val="FF0000"/>
          <w:sz w:val="36"/>
          <w:szCs w:val="22"/>
          <w:lang w:val="en-GB"/>
        </w:rPr>
        <w:t>Wikipedia</w:t>
      </w:r>
    </w:p>
    <w:p w14:paraId="41660F69" w14:textId="338079C1" w:rsidR="0022162B" w:rsidRDefault="0022162B" w:rsidP="00E04677">
      <w:pPr>
        <w:autoSpaceDE w:val="0"/>
        <w:autoSpaceDN w:val="0"/>
        <w:adjustRightInd w:val="0"/>
        <w:spacing w:before="0" w:line="240" w:lineRule="auto"/>
        <w:jc w:val="left"/>
        <w:rPr>
          <w:rFonts w:ascii="Times New Roman" w:hAnsi="Times New Roman"/>
          <w:color w:val="000000" w:themeColor="text1"/>
          <w:sz w:val="22"/>
          <w:szCs w:val="22"/>
          <w:lang w:val="en-GB"/>
        </w:rPr>
      </w:pPr>
    </w:p>
    <w:p w14:paraId="49D18E02" w14:textId="7452E14B" w:rsidR="00F051DD" w:rsidRDefault="008B7EDF" w:rsidP="00E04677">
      <w:pPr>
        <w:autoSpaceDE w:val="0"/>
        <w:autoSpaceDN w:val="0"/>
        <w:adjustRightInd w:val="0"/>
        <w:spacing w:before="0" w:line="240" w:lineRule="auto"/>
        <w:jc w:val="left"/>
        <w:rPr>
          <w:rFonts w:ascii="Times New Roman" w:hAnsi="Times New Roman"/>
          <w:color w:val="000000" w:themeColor="text1"/>
          <w:sz w:val="22"/>
          <w:szCs w:val="22"/>
          <w:lang w:val="en-GB"/>
        </w:rPr>
      </w:pPr>
      <w:r w:rsidRPr="00DE1095">
        <w:rPr>
          <w:rFonts w:ascii="Times New Roman" w:hAnsi="Times New Roman"/>
          <w:color w:val="000000" w:themeColor="text1"/>
          <w:sz w:val="22"/>
          <w:szCs w:val="22"/>
          <w:lang w:val="en-GB"/>
        </w:rPr>
        <w:t>Triangular arbitrage (also referred to as cross currency arbitrage or three-point arbitrage)</w:t>
      </w:r>
      <w:r w:rsidR="00D02108" w:rsidRPr="00DE1095">
        <w:rPr>
          <w:rFonts w:ascii="Times New Roman" w:hAnsi="Times New Roman"/>
          <w:color w:val="000000" w:themeColor="text1"/>
          <w:sz w:val="22"/>
          <w:szCs w:val="22"/>
          <w:lang w:val="en-GB"/>
        </w:rPr>
        <w:t xml:space="preserve"> </w:t>
      </w:r>
      <w:r w:rsidRPr="00DE1095">
        <w:rPr>
          <w:rFonts w:ascii="Times New Roman" w:hAnsi="Times New Roman"/>
          <w:color w:val="000000" w:themeColor="text1"/>
          <w:sz w:val="22"/>
          <w:szCs w:val="22"/>
          <w:lang w:val="en-GB"/>
        </w:rPr>
        <w:t>is the act of exploiting an arbitrage opportunity resulting from a pricing discrepancy among</w:t>
      </w:r>
      <w:r w:rsidR="00D02108" w:rsidRPr="00DE1095">
        <w:rPr>
          <w:rFonts w:ascii="Times New Roman" w:hAnsi="Times New Roman"/>
          <w:color w:val="000000" w:themeColor="text1"/>
          <w:sz w:val="22"/>
          <w:szCs w:val="22"/>
          <w:lang w:val="en-GB"/>
        </w:rPr>
        <w:t xml:space="preserve"> </w:t>
      </w:r>
      <w:r w:rsidRPr="00DE1095">
        <w:rPr>
          <w:rFonts w:ascii="Times New Roman" w:hAnsi="Times New Roman"/>
          <w:color w:val="000000" w:themeColor="text1"/>
          <w:sz w:val="22"/>
          <w:szCs w:val="22"/>
          <w:lang w:val="en-GB"/>
        </w:rPr>
        <w:t>three different currencies in the foreign exchange market. A triangular arbitrage strategy involves</w:t>
      </w:r>
      <w:r w:rsidR="00D02108" w:rsidRPr="00DE1095">
        <w:rPr>
          <w:rFonts w:ascii="Times New Roman" w:hAnsi="Times New Roman"/>
          <w:color w:val="000000" w:themeColor="text1"/>
          <w:sz w:val="22"/>
          <w:szCs w:val="22"/>
          <w:lang w:val="en-GB"/>
        </w:rPr>
        <w:t xml:space="preserve"> </w:t>
      </w:r>
      <w:r w:rsidRPr="00DE1095">
        <w:rPr>
          <w:rFonts w:ascii="Times New Roman" w:hAnsi="Times New Roman"/>
          <w:color w:val="000000" w:themeColor="text1"/>
          <w:sz w:val="22"/>
          <w:szCs w:val="22"/>
          <w:lang w:val="en-GB"/>
        </w:rPr>
        <w:t>three trades, exchanging the initial currency for a second, the second currency for a third, and</w:t>
      </w:r>
      <w:r w:rsidR="00D02108" w:rsidRPr="00DE1095">
        <w:rPr>
          <w:rFonts w:ascii="Times New Roman" w:hAnsi="Times New Roman"/>
          <w:color w:val="000000" w:themeColor="text1"/>
          <w:sz w:val="22"/>
          <w:szCs w:val="22"/>
          <w:lang w:val="en-GB"/>
        </w:rPr>
        <w:t xml:space="preserve"> </w:t>
      </w:r>
      <w:r w:rsidRPr="00DE1095">
        <w:rPr>
          <w:rFonts w:ascii="Times New Roman" w:hAnsi="Times New Roman"/>
          <w:color w:val="000000" w:themeColor="text1"/>
          <w:sz w:val="22"/>
          <w:szCs w:val="22"/>
          <w:lang w:val="en-GB"/>
        </w:rPr>
        <w:t>the third currency for the initial. During the second trade, the arbitrageur locks in a zero-risk</w:t>
      </w:r>
      <w:r w:rsidR="00D02108" w:rsidRPr="00DE1095">
        <w:rPr>
          <w:rFonts w:ascii="Times New Roman" w:hAnsi="Times New Roman"/>
          <w:color w:val="000000" w:themeColor="text1"/>
          <w:sz w:val="22"/>
          <w:szCs w:val="22"/>
          <w:lang w:val="en-GB"/>
        </w:rPr>
        <w:t xml:space="preserve"> </w:t>
      </w:r>
      <w:r w:rsidRPr="00DE1095">
        <w:rPr>
          <w:rFonts w:ascii="Times New Roman" w:hAnsi="Times New Roman"/>
          <w:color w:val="000000" w:themeColor="text1"/>
          <w:sz w:val="22"/>
          <w:szCs w:val="22"/>
          <w:lang w:val="en-GB"/>
        </w:rPr>
        <w:t>profit from the discrepancy that exists when the market cross exchange rate is not aligned with</w:t>
      </w:r>
      <w:r w:rsidR="00D02108" w:rsidRPr="00DE1095">
        <w:rPr>
          <w:rFonts w:ascii="Times New Roman" w:hAnsi="Times New Roman"/>
          <w:color w:val="000000" w:themeColor="text1"/>
          <w:sz w:val="22"/>
          <w:szCs w:val="22"/>
          <w:lang w:val="en-GB"/>
        </w:rPr>
        <w:t xml:space="preserve"> </w:t>
      </w:r>
      <w:r w:rsidRPr="00DE1095">
        <w:rPr>
          <w:rFonts w:ascii="Times New Roman" w:hAnsi="Times New Roman"/>
          <w:color w:val="000000" w:themeColor="text1"/>
          <w:sz w:val="22"/>
          <w:szCs w:val="22"/>
          <w:lang w:val="en-GB"/>
        </w:rPr>
        <w:t>the implicit cross exchange rate. A profitable trade is only possible if there exist market imperfections.</w:t>
      </w:r>
      <w:r w:rsidR="00D02108" w:rsidRPr="00DE1095">
        <w:rPr>
          <w:rFonts w:ascii="Times New Roman" w:hAnsi="Times New Roman"/>
          <w:color w:val="000000" w:themeColor="text1"/>
          <w:sz w:val="22"/>
          <w:szCs w:val="22"/>
          <w:lang w:val="en-GB"/>
        </w:rPr>
        <w:t xml:space="preserve"> </w:t>
      </w:r>
      <w:r w:rsidRPr="00DE1095">
        <w:rPr>
          <w:rFonts w:ascii="Times New Roman" w:hAnsi="Times New Roman"/>
          <w:color w:val="000000" w:themeColor="text1"/>
          <w:sz w:val="22"/>
          <w:szCs w:val="22"/>
          <w:lang w:val="en-GB"/>
        </w:rPr>
        <w:t>Profitable triangular arbitrage is very rarely possible because when such opportunities arise,</w:t>
      </w:r>
      <w:r w:rsidR="0077461D" w:rsidRPr="00DE1095">
        <w:rPr>
          <w:rFonts w:ascii="Times New Roman" w:hAnsi="Times New Roman"/>
          <w:color w:val="000000" w:themeColor="text1"/>
          <w:sz w:val="22"/>
          <w:szCs w:val="22"/>
          <w:lang w:val="en-GB"/>
        </w:rPr>
        <w:t xml:space="preserve"> </w:t>
      </w:r>
      <w:r w:rsidRPr="00DE1095">
        <w:rPr>
          <w:rFonts w:ascii="Times New Roman" w:hAnsi="Times New Roman"/>
          <w:color w:val="000000" w:themeColor="text1"/>
          <w:sz w:val="22"/>
          <w:szCs w:val="22"/>
          <w:lang w:val="en-GB"/>
        </w:rPr>
        <w:t>traders execute trades that take advantage of the imperfections and prices adjust up or down until</w:t>
      </w:r>
      <w:r w:rsidR="0077461D" w:rsidRPr="00DE1095">
        <w:rPr>
          <w:rFonts w:ascii="Times New Roman" w:hAnsi="Times New Roman"/>
          <w:color w:val="000000" w:themeColor="text1"/>
          <w:sz w:val="22"/>
          <w:szCs w:val="22"/>
          <w:lang w:val="en-GB"/>
        </w:rPr>
        <w:t xml:space="preserve"> </w:t>
      </w:r>
      <w:r w:rsidRPr="00DE1095">
        <w:rPr>
          <w:rFonts w:ascii="Times New Roman" w:hAnsi="Times New Roman"/>
          <w:color w:val="000000" w:themeColor="text1"/>
          <w:sz w:val="22"/>
          <w:szCs w:val="22"/>
          <w:lang w:val="en-GB"/>
        </w:rPr>
        <w:t>the opportunity disappears. //Wikipedia</w:t>
      </w:r>
    </w:p>
    <w:p w14:paraId="04E1B683" w14:textId="442F89D0" w:rsidR="0022162B" w:rsidRDefault="0022162B" w:rsidP="00E04677">
      <w:pPr>
        <w:autoSpaceDE w:val="0"/>
        <w:autoSpaceDN w:val="0"/>
        <w:adjustRightInd w:val="0"/>
        <w:spacing w:before="0" w:line="240" w:lineRule="auto"/>
        <w:jc w:val="left"/>
        <w:rPr>
          <w:rFonts w:ascii="Times New Roman" w:hAnsi="Times New Roman"/>
          <w:color w:val="000000" w:themeColor="text1"/>
          <w:sz w:val="22"/>
          <w:szCs w:val="22"/>
          <w:lang w:val="en-GB"/>
        </w:rPr>
      </w:pPr>
    </w:p>
    <w:p w14:paraId="69A1F662" w14:textId="0C4089C7" w:rsidR="0022162B" w:rsidRDefault="0022162B" w:rsidP="00E04677">
      <w:pPr>
        <w:autoSpaceDE w:val="0"/>
        <w:autoSpaceDN w:val="0"/>
        <w:adjustRightInd w:val="0"/>
        <w:spacing w:before="0" w:line="240" w:lineRule="auto"/>
        <w:jc w:val="left"/>
        <w:rPr>
          <w:rFonts w:ascii="Times New Roman" w:hAnsi="Times New Roman"/>
          <w:color w:val="000000" w:themeColor="text1"/>
          <w:sz w:val="22"/>
          <w:szCs w:val="22"/>
          <w:lang w:val="en-GB"/>
        </w:rPr>
      </w:pPr>
    </w:p>
    <w:p w14:paraId="06A82C75" w14:textId="7AF3EF90" w:rsidR="0022162B" w:rsidRPr="00DE1095" w:rsidRDefault="0022162B" w:rsidP="00E04677">
      <w:pPr>
        <w:autoSpaceDE w:val="0"/>
        <w:autoSpaceDN w:val="0"/>
        <w:adjustRightInd w:val="0"/>
        <w:spacing w:before="0" w:line="240" w:lineRule="auto"/>
        <w:jc w:val="left"/>
        <w:rPr>
          <w:rFonts w:ascii="Times New Roman" w:hAnsi="Times New Roman"/>
          <w:color w:val="000000" w:themeColor="text1"/>
          <w:sz w:val="22"/>
          <w:szCs w:val="22"/>
          <w:lang w:val="en-GB"/>
        </w:rPr>
      </w:pPr>
    </w:p>
    <w:p w14:paraId="797876E5" w14:textId="1D14C111" w:rsidR="00F051DD" w:rsidRPr="00DE1095" w:rsidRDefault="00F051DD" w:rsidP="00E04677">
      <w:pPr>
        <w:jc w:val="left"/>
        <w:rPr>
          <w:rFonts w:ascii="Times New Roman" w:hAnsi="Times New Roman"/>
          <w:color w:val="000000" w:themeColor="text1"/>
          <w:sz w:val="22"/>
          <w:szCs w:val="22"/>
          <w:lang w:val="en-GB"/>
        </w:rPr>
      </w:pPr>
    </w:p>
    <w:p w14:paraId="7B5E7B2B" w14:textId="7DBEAD1A" w:rsidR="00F051DD" w:rsidRPr="00DE1095" w:rsidRDefault="000800A9" w:rsidP="00E04677">
      <w:pPr>
        <w:pStyle w:val="berschrift4"/>
        <w:jc w:val="left"/>
        <w:rPr>
          <w:rFonts w:ascii="Times New Roman" w:hAnsi="Times New Roman" w:cs="Times New Roman"/>
          <w:b/>
          <w:color w:val="000000" w:themeColor="text1"/>
          <w:sz w:val="22"/>
          <w:szCs w:val="22"/>
        </w:rPr>
      </w:pPr>
      <w:bookmarkStart w:id="13" w:name="_Toc504235351"/>
      <w:bookmarkStart w:id="14" w:name="_Toc505109244"/>
      <w:r w:rsidRPr="00DE1095">
        <w:rPr>
          <w:rFonts w:ascii="Times New Roman" w:hAnsi="Times New Roman" w:cs="Times New Roman"/>
          <w:noProof/>
          <w:color w:val="000000" w:themeColor="text1"/>
          <w:sz w:val="22"/>
          <w:szCs w:val="22"/>
        </w:rPr>
        <w:lastRenderedPageBreak/>
        <w:drawing>
          <wp:anchor distT="0" distB="0" distL="114300" distR="114300" simplePos="0" relativeHeight="251656192" behindDoc="0" locked="0" layoutInCell="1" allowOverlap="1" wp14:anchorId="17ECD8D9" wp14:editId="6D6D3DA7">
            <wp:simplePos x="0" y="0"/>
            <wp:positionH relativeFrom="page">
              <wp:align>center</wp:align>
            </wp:positionH>
            <wp:positionV relativeFrom="paragraph">
              <wp:posOffset>598170</wp:posOffset>
            </wp:positionV>
            <wp:extent cx="4539615" cy="667385"/>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 Tracker &amp; Watcher - Tracker.png"/>
                    <pic:cNvPicPr/>
                  </pic:nvPicPr>
                  <pic:blipFill rotWithShape="1">
                    <a:blip r:embed="rId22" cstate="print">
                      <a:extLst>
                        <a:ext uri="{28A0092B-C50C-407E-A947-70E740481C1C}">
                          <a14:useLocalDpi xmlns:a14="http://schemas.microsoft.com/office/drawing/2010/main" val="0"/>
                        </a:ext>
                      </a:extLst>
                    </a:blip>
                    <a:srcRect l="3989" t="56307" r="14652" b="672"/>
                    <a:stretch/>
                  </pic:blipFill>
                  <pic:spPr bwMode="auto">
                    <a:xfrm>
                      <a:off x="0" y="0"/>
                      <a:ext cx="4539615" cy="667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3"/>
      <w:r w:rsidR="00E60797" w:rsidRPr="00DE1095">
        <w:rPr>
          <w:rFonts w:ascii="Times New Roman" w:hAnsi="Times New Roman" w:cs="Times New Roman"/>
          <w:b/>
          <w:color w:val="000000" w:themeColor="text1"/>
          <w:sz w:val="22"/>
          <w:szCs w:val="22"/>
        </w:rPr>
        <w:t>Tracker auszahlen</w:t>
      </w:r>
      <w:bookmarkEnd w:id="14"/>
    </w:p>
    <w:p w14:paraId="48B1F399" w14:textId="7F9E7A16" w:rsidR="00781AB5" w:rsidRPr="00DE1095" w:rsidRDefault="00781AB5" w:rsidP="00E04677">
      <w:pPr>
        <w:pStyle w:val="berschrift3"/>
        <w:numPr>
          <w:ilvl w:val="0"/>
          <w:numId w:val="0"/>
        </w:numPr>
        <w:jc w:val="left"/>
        <w:rPr>
          <w:rFonts w:ascii="Times New Roman" w:hAnsi="Times New Roman" w:cs="Times New Roman"/>
          <w:color w:val="000000" w:themeColor="text1"/>
          <w:sz w:val="22"/>
          <w:szCs w:val="22"/>
        </w:rPr>
      </w:pPr>
    </w:p>
    <w:p w14:paraId="608C11EC" w14:textId="6F8AEC69" w:rsidR="00781AB5" w:rsidRPr="00DE1095" w:rsidRDefault="00B26D65" w:rsidP="00E04677">
      <w:pPr>
        <w:pStyle w:val="berschrift4"/>
        <w:jc w:val="left"/>
        <w:rPr>
          <w:rFonts w:ascii="Times New Roman" w:hAnsi="Times New Roman" w:cs="Times New Roman"/>
          <w:b/>
          <w:color w:val="000000" w:themeColor="text1"/>
          <w:sz w:val="22"/>
          <w:szCs w:val="22"/>
        </w:rPr>
      </w:pPr>
      <w:bookmarkStart w:id="15" w:name="_Toc505109245"/>
      <w:r w:rsidRPr="00DE1095">
        <w:rPr>
          <w:rFonts w:ascii="Times New Roman" w:hAnsi="Times New Roman" w:cs="Times New Roman"/>
          <w:b/>
          <w:color w:val="000000" w:themeColor="text1"/>
          <w:sz w:val="22"/>
          <w:szCs w:val="22"/>
        </w:rPr>
        <w:t xml:space="preserve">Engine Delta Pips: Algorithmus #3 </w:t>
      </w:r>
      <w:r w:rsidR="00611A0F">
        <w:rPr>
          <w:rFonts w:ascii="Times New Roman" w:hAnsi="Times New Roman" w:cs="Times New Roman"/>
          <w:b/>
          <w:color w:val="000000" w:themeColor="text1"/>
          <w:sz w:val="22"/>
          <w:szCs w:val="22"/>
        </w:rPr>
        <w:t>-</w:t>
      </w:r>
      <w:r w:rsidRPr="00DE1095">
        <w:rPr>
          <w:rFonts w:ascii="Times New Roman" w:hAnsi="Times New Roman" w:cs="Times New Roman"/>
          <w:b/>
          <w:color w:val="000000" w:themeColor="text1"/>
          <w:sz w:val="22"/>
          <w:szCs w:val="22"/>
        </w:rPr>
        <w:t xml:space="preserve"> Bonus</w:t>
      </w:r>
      <w:bookmarkEnd w:id="15"/>
    </w:p>
    <w:p w14:paraId="041BE341" w14:textId="7490DD88" w:rsidR="004D0A8C" w:rsidRDefault="00752A46" w:rsidP="00E04677">
      <w:pPr>
        <w:autoSpaceDE w:val="0"/>
        <w:autoSpaceDN w:val="0"/>
        <w:adjustRightInd w:val="0"/>
        <w:spacing w:before="0" w:line="240" w:lineRule="auto"/>
        <w:jc w:val="left"/>
        <w:rPr>
          <w:rFonts w:ascii="Times New Roman" w:hAnsi="Times New Roman"/>
          <w:color w:val="000000" w:themeColor="text1"/>
          <w:sz w:val="22"/>
          <w:szCs w:val="22"/>
        </w:rPr>
      </w:pPr>
      <w:r w:rsidRPr="00DE1095">
        <w:rPr>
          <w:rFonts w:ascii="Times New Roman" w:hAnsi="Times New Roman"/>
          <w:color w:val="000000" w:themeColor="text1"/>
          <w:sz w:val="22"/>
          <w:szCs w:val="22"/>
        </w:rPr>
        <w:br/>
      </w:r>
      <w:r w:rsidR="004D0A8C" w:rsidRPr="00DE1095">
        <w:rPr>
          <w:rFonts w:ascii="Times New Roman" w:hAnsi="Times New Roman"/>
          <w:color w:val="000000" w:themeColor="text1"/>
          <w:sz w:val="22"/>
          <w:szCs w:val="22"/>
        </w:rPr>
        <w:t>*</w:t>
      </w:r>
      <w:proofErr w:type="gramStart"/>
      <w:r w:rsidR="004D0A8C" w:rsidRPr="00DE1095">
        <w:rPr>
          <w:rFonts w:ascii="Times New Roman" w:hAnsi="Times New Roman"/>
          <w:color w:val="000000" w:themeColor="text1"/>
          <w:sz w:val="22"/>
          <w:szCs w:val="22"/>
        </w:rPr>
        <w:t>Still</w:t>
      </w:r>
      <w:proofErr w:type="gramEnd"/>
      <w:r w:rsidR="004D0A8C" w:rsidRPr="00DE1095">
        <w:rPr>
          <w:rFonts w:ascii="Times New Roman" w:hAnsi="Times New Roman"/>
          <w:color w:val="000000" w:themeColor="text1"/>
          <w:sz w:val="22"/>
          <w:szCs w:val="22"/>
        </w:rPr>
        <w:t xml:space="preserve"> in Development*</w:t>
      </w:r>
    </w:p>
    <w:p w14:paraId="748F9CF8" w14:textId="77777777" w:rsidR="00611A0F" w:rsidRPr="00DE1095" w:rsidRDefault="00611A0F" w:rsidP="00E04677">
      <w:pPr>
        <w:autoSpaceDE w:val="0"/>
        <w:autoSpaceDN w:val="0"/>
        <w:adjustRightInd w:val="0"/>
        <w:spacing w:before="0" w:line="240" w:lineRule="auto"/>
        <w:jc w:val="left"/>
        <w:rPr>
          <w:rFonts w:ascii="Times New Roman" w:hAnsi="Times New Roman"/>
          <w:color w:val="000000" w:themeColor="text1"/>
          <w:sz w:val="22"/>
          <w:szCs w:val="22"/>
        </w:rPr>
      </w:pPr>
    </w:p>
    <w:p w14:paraId="60D116E3" w14:textId="2C442D74" w:rsidR="00B26D65" w:rsidRPr="00DE1095" w:rsidRDefault="004D0A8C" w:rsidP="00E04677">
      <w:pPr>
        <w:autoSpaceDE w:val="0"/>
        <w:autoSpaceDN w:val="0"/>
        <w:adjustRightInd w:val="0"/>
        <w:spacing w:before="0" w:line="240" w:lineRule="auto"/>
        <w:jc w:val="left"/>
        <w:rPr>
          <w:rFonts w:ascii="Times New Roman" w:hAnsi="Times New Roman"/>
          <w:color w:val="000000" w:themeColor="text1"/>
          <w:sz w:val="22"/>
          <w:szCs w:val="22"/>
        </w:rPr>
      </w:pPr>
      <w:r w:rsidRPr="00DE1095">
        <w:rPr>
          <w:rFonts w:ascii="Times New Roman" w:hAnsi="Times New Roman"/>
          <w:color w:val="000000" w:themeColor="text1"/>
          <w:sz w:val="22"/>
          <w:szCs w:val="22"/>
        </w:rPr>
        <w:t>Wertvermehrung für kurzfristige Anlagen in der semiautomatischen «Engine». Fix eingerichtete</w:t>
      </w:r>
      <w:r w:rsidR="001E10D7" w:rsidRPr="00DE1095">
        <w:rPr>
          <w:rFonts w:ascii="Times New Roman" w:hAnsi="Times New Roman"/>
          <w:color w:val="000000" w:themeColor="text1"/>
          <w:sz w:val="22"/>
          <w:szCs w:val="22"/>
        </w:rPr>
        <w:t xml:space="preserve"> </w:t>
      </w:r>
      <w:r w:rsidRPr="00DE1095">
        <w:rPr>
          <w:rFonts w:ascii="Times New Roman" w:hAnsi="Times New Roman"/>
          <w:color w:val="000000" w:themeColor="text1"/>
          <w:sz w:val="22"/>
          <w:szCs w:val="22"/>
        </w:rPr>
        <w:t>Berechnungen zu Kurvenprognosen und ausnutzen von Standardabweichungen</w:t>
      </w:r>
    </w:p>
    <w:p w14:paraId="2404D915" w14:textId="5B76D545" w:rsidR="00EF34F6" w:rsidRDefault="00EF34F6" w:rsidP="00E04677">
      <w:pPr>
        <w:pStyle w:val="berschrift2"/>
        <w:jc w:val="left"/>
        <w:rPr>
          <w:rFonts w:ascii="Times New Roman" w:hAnsi="Times New Roman" w:cs="Times New Roman"/>
          <w:color w:val="000000" w:themeColor="text1"/>
          <w:sz w:val="22"/>
          <w:szCs w:val="22"/>
        </w:rPr>
      </w:pPr>
      <w:bookmarkStart w:id="16" w:name="_Toc505109246"/>
      <w:r w:rsidRPr="00DE1095">
        <w:rPr>
          <w:rFonts w:ascii="Times New Roman" w:hAnsi="Times New Roman" w:cs="Times New Roman"/>
          <w:color w:val="000000" w:themeColor="text1"/>
          <w:sz w:val="22"/>
          <w:szCs w:val="22"/>
        </w:rPr>
        <w:t xml:space="preserve">Struktur-Diagramm / </w:t>
      </w:r>
      <w:proofErr w:type="spellStart"/>
      <w:r w:rsidRPr="00DE1095">
        <w:rPr>
          <w:rFonts w:ascii="Times New Roman" w:hAnsi="Times New Roman" w:cs="Times New Roman"/>
          <w:color w:val="000000" w:themeColor="text1"/>
          <w:sz w:val="22"/>
          <w:szCs w:val="22"/>
        </w:rPr>
        <w:t>structure</w:t>
      </w:r>
      <w:proofErr w:type="spellEnd"/>
      <w:r w:rsidRPr="00DE1095">
        <w:rPr>
          <w:rFonts w:ascii="Times New Roman" w:hAnsi="Times New Roman" w:cs="Times New Roman"/>
          <w:color w:val="000000" w:themeColor="text1"/>
          <w:sz w:val="22"/>
          <w:szCs w:val="22"/>
        </w:rPr>
        <w:t xml:space="preserve"> </w:t>
      </w:r>
      <w:proofErr w:type="spellStart"/>
      <w:r w:rsidRPr="00DE1095">
        <w:rPr>
          <w:rFonts w:ascii="Times New Roman" w:hAnsi="Times New Roman" w:cs="Times New Roman"/>
          <w:color w:val="000000" w:themeColor="text1"/>
          <w:sz w:val="22"/>
          <w:szCs w:val="22"/>
        </w:rPr>
        <w:t>diagram</w:t>
      </w:r>
      <w:bookmarkEnd w:id="16"/>
      <w:proofErr w:type="spellEnd"/>
    </w:p>
    <w:p w14:paraId="16829DA3" w14:textId="7AB438D4" w:rsidR="00E000B8" w:rsidRDefault="00E000B8" w:rsidP="00E04677">
      <w:pPr>
        <w:pStyle w:val="berschrift3"/>
        <w:jc w:val="left"/>
        <w:rPr>
          <w:rFonts w:ascii="Times New Roman" w:hAnsi="Times New Roman" w:cs="Times New Roman"/>
          <w:b/>
          <w:color w:val="000000" w:themeColor="text1"/>
          <w:sz w:val="22"/>
          <w:szCs w:val="22"/>
        </w:rPr>
      </w:pPr>
      <w:bookmarkStart w:id="17" w:name="_Toc505109247"/>
      <w:r w:rsidRPr="00DE1095">
        <w:rPr>
          <w:rFonts w:ascii="Times New Roman" w:hAnsi="Times New Roman" w:cs="Times New Roman"/>
          <w:b/>
          <w:color w:val="000000" w:themeColor="text1"/>
          <w:sz w:val="22"/>
          <w:szCs w:val="22"/>
        </w:rPr>
        <w:t>Klassen Diagramm</w:t>
      </w:r>
      <w:bookmarkEnd w:id="17"/>
    </w:p>
    <w:p w14:paraId="1B03045C" w14:textId="5D203724" w:rsidR="00C4231E" w:rsidRDefault="00C4231E" w:rsidP="00C4231E">
      <w:pPr>
        <w:rPr>
          <w:rFonts w:ascii="Times New Roman" w:hAnsi="Times New Roman"/>
          <w:color w:val="000000"/>
          <w:sz w:val="22"/>
          <w:szCs w:val="22"/>
          <w:lang w:val="de-DE"/>
        </w:rPr>
      </w:pPr>
      <w:r w:rsidRPr="00911165">
        <w:rPr>
          <w:rFonts w:ascii="Times New Roman" w:hAnsi="Times New Roman"/>
          <w:color w:val="000000"/>
          <w:sz w:val="22"/>
          <w:szCs w:val="22"/>
          <w:lang w:val="de-DE"/>
        </w:rPr>
        <w:t>Das Klassendiagramm ist das mit Abstand wichtigste Strukturdiagramm der UML, wenn nicht sogar der wichtigste Diagrammtyp überhaupt. Es stellt Zusammenhänge zwischen Klassen als auch den Aufbau von Klassen dar. Da Klassen das entscheidende Merkmal objektorientierter Programmiersprachen sind, können sich Programmierer, die bisher wenig mit Softwaremodellierung zu tun hatten, sehr schnell mit diesem Diagrammtyp anfreunden. Das, was man vom Quellcode her kennt, kommt dem, was das Klassendiagramm zeigt, am nächsten</w:t>
      </w:r>
      <w:r w:rsidR="00E730EB">
        <w:rPr>
          <w:rFonts w:ascii="Times New Roman" w:hAnsi="Times New Roman"/>
          <w:color w:val="000000"/>
          <w:sz w:val="22"/>
          <w:szCs w:val="22"/>
          <w:lang w:val="de-DE"/>
        </w:rPr>
        <w:t>.</w:t>
      </w:r>
    </w:p>
    <w:p w14:paraId="2CF6D7F3" w14:textId="4E282402" w:rsidR="00E730EB" w:rsidRDefault="00E730EB" w:rsidP="00C4231E">
      <w:pPr>
        <w:rPr>
          <w:rFonts w:ascii="Times New Roman" w:hAnsi="Times New Roman"/>
          <w:i/>
          <w:sz w:val="22"/>
          <w:szCs w:val="22"/>
        </w:rPr>
      </w:pPr>
      <w:r w:rsidRPr="00E730EB">
        <w:rPr>
          <w:rFonts w:ascii="Times New Roman" w:hAnsi="Times New Roman"/>
          <w:i/>
          <w:sz w:val="22"/>
          <w:szCs w:val="22"/>
        </w:rPr>
        <w:t xml:space="preserve">[Aufruf am 12.12.2017] </w:t>
      </w:r>
      <w:hyperlink r:id="rId23" w:history="1">
        <w:r w:rsidRPr="00E730EB">
          <w:rPr>
            <w:rStyle w:val="Hyperlink"/>
            <w:rFonts w:ascii="Times New Roman" w:hAnsi="Times New Roman"/>
            <w:i/>
            <w:sz w:val="22"/>
            <w:szCs w:val="22"/>
          </w:rPr>
          <w:t>http://www.highscore.de/uml/klassendiagramm.html</w:t>
        </w:r>
      </w:hyperlink>
    </w:p>
    <w:p w14:paraId="74FA438E" w14:textId="453AE663" w:rsidR="00C94220" w:rsidRDefault="00C94220" w:rsidP="00C4231E">
      <w:pPr>
        <w:rPr>
          <w:rFonts w:ascii="Times New Roman" w:hAnsi="Times New Roman"/>
          <w:i/>
          <w:sz w:val="22"/>
          <w:szCs w:val="22"/>
        </w:rPr>
      </w:pPr>
    </w:p>
    <w:p w14:paraId="7FA54093" w14:textId="438BFF66" w:rsidR="00C94220" w:rsidRPr="00766137" w:rsidRDefault="00F6730F" w:rsidP="00C4231E">
      <w:pPr>
        <w:rPr>
          <w:rFonts w:ascii="Times New Roman" w:hAnsi="Times New Roman"/>
          <w:sz w:val="22"/>
          <w:szCs w:val="22"/>
        </w:rPr>
      </w:pPr>
      <w:r>
        <w:rPr>
          <w:rFonts w:ascii="Times New Roman" w:hAnsi="Times New Roman"/>
          <w:sz w:val="22"/>
          <w:szCs w:val="22"/>
        </w:rPr>
        <w:t xml:space="preserve">Das nachfolgend aufgezeigte </w:t>
      </w:r>
      <w:r w:rsidR="00C94220" w:rsidRPr="00766137">
        <w:rPr>
          <w:rFonts w:ascii="Times New Roman" w:hAnsi="Times New Roman"/>
          <w:sz w:val="22"/>
          <w:szCs w:val="22"/>
        </w:rPr>
        <w:t xml:space="preserve">Klassendiagramm </w:t>
      </w:r>
      <w:r w:rsidR="00766137">
        <w:rPr>
          <w:rFonts w:ascii="Times New Roman" w:hAnsi="Times New Roman"/>
          <w:sz w:val="22"/>
          <w:szCs w:val="22"/>
        </w:rPr>
        <w:t xml:space="preserve">bildete ursprünglich die Basis für unsere </w:t>
      </w:r>
      <w:r w:rsidR="009C6E8A">
        <w:rPr>
          <w:rFonts w:ascii="Times New Roman" w:hAnsi="Times New Roman"/>
          <w:sz w:val="22"/>
          <w:szCs w:val="22"/>
        </w:rPr>
        <w:t xml:space="preserve">Klassen in </w:t>
      </w:r>
      <w:r w:rsidR="00B631F1">
        <w:rPr>
          <w:rFonts w:ascii="Times New Roman" w:hAnsi="Times New Roman"/>
          <w:sz w:val="22"/>
          <w:szCs w:val="22"/>
        </w:rPr>
        <w:t>«</w:t>
      </w:r>
      <w:r w:rsidR="009C6E8A">
        <w:rPr>
          <w:rFonts w:ascii="Times New Roman" w:hAnsi="Times New Roman"/>
          <w:sz w:val="22"/>
          <w:szCs w:val="22"/>
        </w:rPr>
        <w:t>Java</w:t>
      </w:r>
      <w:r w:rsidR="00B631F1">
        <w:rPr>
          <w:rFonts w:ascii="Times New Roman" w:hAnsi="Times New Roman"/>
          <w:sz w:val="22"/>
          <w:szCs w:val="22"/>
        </w:rPr>
        <w:t>»</w:t>
      </w:r>
      <w:r w:rsidR="009C6E8A">
        <w:rPr>
          <w:rFonts w:ascii="Times New Roman" w:hAnsi="Times New Roman"/>
          <w:sz w:val="22"/>
          <w:szCs w:val="22"/>
        </w:rPr>
        <w:t xml:space="preserve">. Während der Umsetzung </w:t>
      </w:r>
      <w:r w:rsidR="00B631F1">
        <w:rPr>
          <w:rFonts w:ascii="Times New Roman" w:hAnsi="Times New Roman"/>
          <w:sz w:val="22"/>
          <w:szCs w:val="22"/>
        </w:rPr>
        <w:t xml:space="preserve">resp. beim </w:t>
      </w:r>
      <w:r w:rsidR="00645347">
        <w:rPr>
          <w:rFonts w:ascii="Times New Roman" w:hAnsi="Times New Roman"/>
          <w:sz w:val="22"/>
          <w:szCs w:val="22"/>
        </w:rPr>
        <w:t>Erstellen des Quellcodes in «</w:t>
      </w:r>
      <w:proofErr w:type="spellStart"/>
      <w:r w:rsidR="00645347">
        <w:rPr>
          <w:rFonts w:ascii="Times New Roman" w:hAnsi="Times New Roman"/>
          <w:sz w:val="22"/>
          <w:szCs w:val="22"/>
        </w:rPr>
        <w:t>Eclipse</w:t>
      </w:r>
      <w:proofErr w:type="spellEnd"/>
      <w:r w:rsidR="00645347">
        <w:rPr>
          <w:rFonts w:ascii="Times New Roman" w:hAnsi="Times New Roman"/>
          <w:sz w:val="22"/>
          <w:szCs w:val="22"/>
        </w:rPr>
        <w:t>»</w:t>
      </w:r>
      <w:r w:rsidR="009C6E8A">
        <w:rPr>
          <w:rFonts w:ascii="Times New Roman" w:hAnsi="Times New Roman"/>
          <w:sz w:val="22"/>
          <w:szCs w:val="22"/>
        </w:rPr>
        <w:t xml:space="preserve"> wurde bemerkt, dass einige Klassen so nicht umgesetzt werden konnten. </w:t>
      </w:r>
      <w:r w:rsidR="007902C6">
        <w:rPr>
          <w:rFonts w:ascii="Times New Roman" w:hAnsi="Times New Roman"/>
          <w:sz w:val="22"/>
          <w:szCs w:val="22"/>
        </w:rPr>
        <w:t>Danach</w:t>
      </w:r>
      <w:r w:rsidR="009C6E8A">
        <w:rPr>
          <w:rFonts w:ascii="Times New Roman" w:hAnsi="Times New Roman"/>
          <w:sz w:val="22"/>
          <w:szCs w:val="22"/>
        </w:rPr>
        <w:t xml:space="preserve"> </w:t>
      </w:r>
      <w:r w:rsidR="00385632">
        <w:rPr>
          <w:rFonts w:ascii="Times New Roman" w:hAnsi="Times New Roman"/>
          <w:sz w:val="22"/>
          <w:szCs w:val="22"/>
        </w:rPr>
        <w:t>wurde</w:t>
      </w:r>
      <w:r w:rsidR="007902C6">
        <w:rPr>
          <w:rFonts w:ascii="Times New Roman" w:hAnsi="Times New Roman"/>
          <w:sz w:val="22"/>
          <w:szCs w:val="22"/>
        </w:rPr>
        <w:t xml:space="preserve">n die notwendigen Anpassungen </w:t>
      </w:r>
      <w:r w:rsidR="009C6E8A">
        <w:rPr>
          <w:rFonts w:ascii="Times New Roman" w:hAnsi="Times New Roman"/>
          <w:sz w:val="22"/>
          <w:szCs w:val="22"/>
        </w:rPr>
        <w:t xml:space="preserve">direkt im </w:t>
      </w:r>
      <w:r>
        <w:rPr>
          <w:rFonts w:ascii="Times New Roman" w:hAnsi="Times New Roman"/>
          <w:sz w:val="22"/>
          <w:szCs w:val="22"/>
        </w:rPr>
        <w:t>Q</w:t>
      </w:r>
      <w:r w:rsidR="005D761E">
        <w:rPr>
          <w:rFonts w:ascii="Times New Roman" w:hAnsi="Times New Roman"/>
          <w:sz w:val="22"/>
          <w:szCs w:val="22"/>
        </w:rPr>
        <w:t>uellcode</w:t>
      </w:r>
      <w:r w:rsidR="007902C6">
        <w:rPr>
          <w:rFonts w:ascii="Times New Roman" w:hAnsi="Times New Roman"/>
          <w:sz w:val="22"/>
          <w:szCs w:val="22"/>
        </w:rPr>
        <w:t xml:space="preserve"> vorgenommen</w:t>
      </w:r>
      <w:r w:rsidR="009C6E8A">
        <w:rPr>
          <w:rFonts w:ascii="Times New Roman" w:hAnsi="Times New Roman"/>
          <w:sz w:val="22"/>
          <w:szCs w:val="22"/>
        </w:rPr>
        <w:t>. Auf eine nachträgliche Korrektur unseres ursprünglichen Klassendiagramms wurde bewusst verzichtet.</w:t>
      </w:r>
    </w:p>
    <w:p w14:paraId="1C59F29D" w14:textId="53E3530A" w:rsidR="009C75F4" w:rsidRPr="00911165" w:rsidRDefault="00E730EB" w:rsidP="00E04677">
      <w:pPr>
        <w:jc w:val="left"/>
        <w:rPr>
          <w:rFonts w:ascii="Times New Roman" w:hAnsi="Times New Roman"/>
          <w:color w:val="000000" w:themeColor="text1"/>
          <w:sz w:val="22"/>
          <w:szCs w:val="22"/>
        </w:rPr>
      </w:pPr>
      <w:r w:rsidRPr="00DE1095">
        <w:rPr>
          <w:rFonts w:ascii="Times New Roman" w:hAnsi="Times New Roman"/>
          <w:noProof/>
          <w:color w:val="000000" w:themeColor="text1"/>
          <w:sz w:val="22"/>
          <w:szCs w:val="22"/>
        </w:rPr>
        <w:lastRenderedPageBreak/>
        <w:drawing>
          <wp:anchor distT="0" distB="0" distL="114300" distR="114300" simplePos="0" relativeHeight="251661312" behindDoc="0" locked="0" layoutInCell="1" allowOverlap="1" wp14:anchorId="23D25FE1" wp14:editId="2C86778E">
            <wp:simplePos x="0" y="0"/>
            <wp:positionH relativeFrom="margin">
              <wp:posOffset>-1270</wp:posOffset>
            </wp:positionH>
            <wp:positionV relativeFrom="paragraph">
              <wp:posOffset>313642</wp:posOffset>
            </wp:positionV>
            <wp:extent cx="5580380" cy="3832860"/>
            <wp:effectExtent l="0" t="0" r="1270" b="0"/>
            <wp:wrapTopAndBottom/>
            <wp:docPr id="11" name="Grafik 11" descr="Ein Bild, das Screenshot enthält.&#10;&#10;Mit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lassendiagramm2.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80380" cy="3832860"/>
                    </a:xfrm>
                    <a:prstGeom prst="rect">
                      <a:avLst/>
                    </a:prstGeom>
                  </pic:spPr>
                </pic:pic>
              </a:graphicData>
            </a:graphic>
          </wp:anchor>
        </w:drawing>
      </w:r>
    </w:p>
    <w:p w14:paraId="00095FFD" w14:textId="18DB2EB7" w:rsidR="00E000B8" w:rsidRPr="00C07A34" w:rsidRDefault="00E000B8" w:rsidP="00E04677">
      <w:pPr>
        <w:jc w:val="left"/>
        <w:rPr>
          <w:rFonts w:ascii="Times New Roman" w:hAnsi="Times New Roman"/>
          <w:color w:val="000000" w:themeColor="text1"/>
        </w:rPr>
      </w:pPr>
      <w:r w:rsidRPr="00C07A34">
        <w:rPr>
          <w:rFonts w:ascii="Times New Roman" w:hAnsi="Times New Roman"/>
          <w:color w:val="000000" w:themeColor="text1"/>
        </w:rPr>
        <w:t>.</w:t>
      </w:r>
    </w:p>
    <w:p w14:paraId="0FDDCE2B" w14:textId="246F292A" w:rsidR="00E000B8" w:rsidRPr="00DE1095" w:rsidRDefault="00D473BB" w:rsidP="00E04677">
      <w:pPr>
        <w:pStyle w:val="berschrift3"/>
        <w:jc w:val="left"/>
        <w:rPr>
          <w:rFonts w:ascii="Times New Roman" w:hAnsi="Times New Roman" w:cs="Times New Roman"/>
          <w:b/>
          <w:color w:val="000000" w:themeColor="text1"/>
          <w:sz w:val="22"/>
          <w:szCs w:val="22"/>
        </w:rPr>
      </w:pPr>
      <w:bookmarkStart w:id="18" w:name="_Toc505109248"/>
      <w:r>
        <w:rPr>
          <w:rFonts w:ascii="Times New Roman" w:hAnsi="Times New Roman" w:cs="Times New Roman"/>
          <w:b/>
          <w:color w:val="000000" w:themeColor="text1"/>
          <w:sz w:val="22"/>
          <w:szCs w:val="22"/>
        </w:rPr>
        <w:t xml:space="preserve">Verteilungsdiagramm / </w:t>
      </w:r>
      <w:proofErr w:type="spellStart"/>
      <w:r w:rsidR="00E000B8" w:rsidRPr="00DE1095">
        <w:rPr>
          <w:rFonts w:ascii="Times New Roman" w:hAnsi="Times New Roman" w:cs="Times New Roman"/>
          <w:b/>
          <w:color w:val="000000" w:themeColor="text1"/>
          <w:sz w:val="22"/>
          <w:szCs w:val="22"/>
        </w:rPr>
        <w:t>Deployment</w:t>
      </w:r>
      <w:proofErr w:type="spellEnd"/>
      <w:r w:rsidR="00E000B8" w:rsidRPr="00DE1095">
        <w:rPr>
          <w:rFonts w:ascii="Times New Roman" w:hAnsi="Times New Roman" w:cs="Times New Roman"/>
          <w:b/>
          <w:color w:val="000000" w:themeColor="text1"/>
          <w:sz w:val="22"/>
          <w:szCs w:val="22"/>
        </w:rPr>
        <w:t xml:space="preserve"> </w:t>
      </w:r>
      <w:proofErr w:type="spellStart"/>
      <w:r w:rsidR="00E000B8" w:rsidRPr="00DE1095">
        <w:rPr>
          <w:rFonts w:ascii="Times New Roman" w:hAnsi="Times New Roman" w:cs="Times New Roman"/>
          <w:b/>
          <w:color w:val="000000" w:themeColor="text1"/>
          <w:sz w:val="22"/>
          <w:szCs w:val="22"/>
        </w:rPr>
        <w:t>Diagram</w:t>
      </w:r>
      <w:bookmarkEnd w:id="18"/>
      <w:proofErr w:type="spellEnd"/>
    </w:p>
    <w:p w14:paraId="79442421" w14:textId="596E6CA9" w:rsidR="00144B7C" w:rsidRPr="00DE1095" w:rsidRDefault="00144B7C" w:rsidP="00E04677">
      <w:pPr>
        <w:jc w:val="left"/>
        <w:rPr>
          <w:rFonts w:ascii="Times New Roman" w:hAnsi="Times New Roman"/>
          <w:color w:val="000000" w:themeColor="text1"/>
          <w:sz w:val="22"/>
          <w:szCs w:val="22"/>
        </w:rPr>
      </w:pPr>
    </w:p>
    <w:p w14:paraId="0029A284" w14:textId="54474421" w:rsidR="00C64DEE" w:rsidRDefault="00C64DEE" w:rsidP="00C64DEE">
      <w:pPr>
        <w:rPr>
          <w:rFonts w:ascii="Times New Roman" w:hAnsi="Times New Roman"/>
          <w:color w:val="000000" w:themeColor="text1"/>
          <w:sz w:val="22"/>
          <w:szCs w:val="22"/>
        </w:rPr>
      </w:pPr>
      <w:r>
        <w:rPr>
          <w:rFonts w:ascii="Times New Roman" w:hAnsi="Times New Roman"/>
          <w:color w:val="000000" w:themeColor="text1"/>
          <w:sz w:val="22"/>
          <w:szCs w:val="22"/>
        </w:rPr>
        <w:t xml:space="preserve">Das </w:t>
      </w:r>
      <w:r w:rsidRPr="00607D8F">
        <w:rPr>
          <w:rFonts w:ascii="Times New Roman" w:hAnsi="Times New Roman"/>
          <w:color w:val="000000" w:themeColor="text1"/>
          <w:sz w:val="22"/>
          <w:szCs w:val="22"/>
        </w:rPr>
        <w:t>Verteilungsdiagramm</w:t>
      </w:r>
      <w:r>
        <w:rPr>
          <w:rFonts w:ascii="Times New Roman" w:hAnsi="Times New Roman"/>
          <w:color w:val="000000" w:themeColor="text1"/>
          <w:sz w:val="22"/>
          <w:szCs w:val="22"/>
        </w:rPr>
        <w:t xml:space="preserve"> </w:t>
      </w:r>
      <w:r w:rsidRPr="00607D8F">
        <w:rPr>
          <w:rFonts w:ascii="Times New Roman" w:hAnsi="Times New Roman"/>
          <w:color w:val="000000" w:themeColor="text1"/>
          <w:sz w:val="22"/>
          <w:szCs w:val="22"/>
        </w:rPr>
        <w:t>(</w:t>
      </w:r>
      <w:proofErr w:type="spellStart"/>
      <w:r w:rsidRPr="00607D8F">
        <w:rPr>
          <w:rFonts w:ascii="Times New Roman" w:hAnsi="Times New Roman"/>
          <w:color w:val="000000" w:themeColor="text1"/>
          <w:sz w:val="22"/>
          <w:szCs w:val="22"/>
        </w:rPr>
        <w:t>Deployment</w:t>
      </w:r>
      <w:proofErr w:type="spellEnd"/>
      <w:r w:rsidRPr="00607D8F">
        <w:rPr>
          <w:rFonts w:ascii="Times New Roman" w:hAnsi="Times New Roman"/>
          <w:color w:val="000000" w:themeColor="text1"/>
          <w:sz w:val="22"/>
          <w:szCs w:val="22"/>
        </w:rPr>
        <w:t xml:space="preserve">-Diagramme) </w:t>
      </w:r>
      <w:r>
        <w:rPr>
          <w:rFonts w:ascii="Times New Roman" w:hAnsi="Times New Roman"/>
          <w:color w:val="000000" w:themeColor="text1"/>
          <w:sz w:val="22"/>
          <w:szCs w:val="22"/>
        </w:rPr>
        <w:t>stellt</w:t>
      </w:r>
      <w:r w:rsidRPr="00607D8F">
        <w:rPr>
          <w:rFonts w:ascii="Times New Roman" w:hAnsi="Times New Roman"/>
          <w:color w:val="000000" w:themeColor="text1"/>
          <w:sz w:val="22"/>
          <w:szCs w:val="22"/>
        </w:rPr>
        <w:t xml:space="preserve"> dar, wie das System auf der vorhandenen Hardware und der vorhandenen Netzwerktopologie verteilt ist und wie die Kommunikationsbeziehungen aussehen</w:t>
      </w:r>
      <w:r>
        <w:rPr>
          <w:rFonts w:ascii="Times New Roman" w:hAnsi="Times New Roman"/>
          <w:color w:val="000000" w:themeColor="text1"/>
          <w:sz w:val="22"/>
          <w:szCs w:val="22"/>
        </w:rPr>
        <w:t xml:space="preserve">. </w:t>
      </w:r>
    </w:p>
    <w:p w14:paraId="584C6277" w14:textId="5554F0F5" w:rsidR="00C64DEE" w:rsidRPr="00C64DEE" w:rsidRDefault="00C64DEE" w:rsidP="00C64DEE">
      <w:pPr>
        <w:jc w:val="left"/>
        <w:rPr>
          <w:rFonts w:ascii="Times New Roman" w:hAnsi="Times New Roman"/>
          <w:i/>
          <w:color w:val="000000" w:themeColor="text1"/>
          <w:sz w:val="22"/>
          <w:szCs w:val="22"/>
        </w:rPr>
      </w:pPr>
      <w:r w:rsidRPr="00C64DEE">
        <w:rPr>
          <w:rFonts w:ascii="Times New Roman" w:hAnsi="Times New Roman"/>
          <w:i/>
          <w:sz w:val="22"/>
          <w:szCs w:val="22"/>
        </w:rPr>
        <w:t xml:space="preserve">[Aufruf am 12.12.2017] </w:t>
      </w:r>
      <w:hyperlink r:id="rId25" w:history="1">
        <w:r w:rsidRPr="00E730EB">
          <w:rPr>
            <w:rStyle w:val="Hyperlink"/>
            <w:rFonts w:ascii="Times New Roman" w:hAnsi="Times New Roman"/>
            <w:i/>
            <w:sz w:val="22"/>
            <w:szCs w:val="22"/>
          </w:rPr>
          <w:t>http://www.software-kompetenz.de/servlet/is/27032/?print=true</w:t>
        </w:r>
      </w:hyperlink>
    </w:p>
    <w:p w14:paraId="5D5463C2" w14:textId="77777777" w:rsidR="00C64DEE" w:rsidRDefault="00C64DEE" w:rsidP="00E04677">
      <w:pPr>
        <w:jc w:val="left"/>
        <w:rPr>
          <w:rFonts w:ascii="Times New Roman" w:hAnsi="Times New Roman"/>
          <w:color w:val="000000" w:themeColor="text1"/>
          <w:sz w:val="22"/>
          <w:szCs w:val="22"/>
        </w:rPr>
      </w:pPr>
    </w:p>
    <w:p w14:paraId="095C8FD6" w14:textId="78601A34" w:rsidR="00E14E80" w:rsidRPr="00DE1095" w:rsidRDefault="008D5F03" w:rsidP="00E04677">
      <w:pPr>
        <w:jc w:val="left"/>
        <w:rPr>
          <w:rFonts w:ascii="Times New Roman" w:hAnsi="Times New Roman"/>
          <w:color w:val="000000" w:themeColor="text1"/>
          <w:sz w:val="22"/>
          <w:szCs w:val="22"/>
        </w:rPr>
      </w:pPr>
      <w:r>
        <w:rPr>
          <w:rFonts w:ascii="Times New Roman" w:hAnsi="Times New Roman"/>
          <w:color w:val="000000" w:themeColor="text1"/>
          <w:sz w:val="22"/>
          <w:szCs w:val="22"/>
        </w:rPr>
        <w:t xml:space="preserve">Um das Projekt termingerecht realisieren zu können, wurde </w:t>
      </w:r>
      <w:r w:rsidR="00AC1E39" w:rsidRPr="00DE1095">
        <w:rPr>
          <w:rFonts w:ascii="Times New Roman" w:hAnsi="Times New Roman"/>
          <w:color w:val="000000" w:themeColor="text1"/>
          <w:sz w:val="22"/>
          <w:szCs w:val="22"/>
        </w:rPr>
        <w:t xml:space="preserve">auf </w:t>
      </w:r>
      <w:r w:rsidR="004B3139">
        <w:rPr>
          <w:rFonts w:ascii="Times New Roman" w:hAnsi="Times New Roman"/>
          <w:color w:val="000000" w:themeColor="text1"/>
          <w:sz w:val="22"/>
          <w:szCs w:val="22"/>
        </w:rPr>
        <w:t>das Erstellen eines</w:t>
      </w:r>
      <w:r w:rsidR="00AC1E39" w:rsidRPr="00DE1095">
        <w:rPr>
          <w:rFonts w:ascii="Times New Roman" w:hAnsi="Times New Roman"/>
          <w:color w:val="000000" w:themeColor="text1"/>
          <w:sz w:val="22"/>
          <w:szCs w:val="22"/>
        </w:rPr>
        <w:t xml:space="preserve"> </w:t>
      </w:r>
      <w:proofErr w:type="spellStart"/>
      <w:r w:rsidR="00AC1E39" w:rsidRPr="00DE1095">
        <w:rPr>
          <w:rFonts w:ascii="Times New Roman" w:hAnsi="Times New Roman"/>
          <w:color w:val="000000" w:themeColor="text1"/>
          <w:sz w:val="22"/>
          <w:szCs w:val="22"/>
        </w:rPr>
        <w:t>Deployment</w:t>
      </w:r>
      <w:proofErr w:type="spellEnd"/>
      <w:r w:rsidR="00AC1E39" w:rsidRPr="00DE1095">
        <w:rPr>
          <w:rFonts w:ascii="Times New Roman" w:hAnsi="Times New Roman"/>
          <w:color w:val="000000" w:themeColor="text1"/>
          <w:sz w:val="22"/>
          <w:szCs w:val="22"/>
        </w:rPr>
        <w:t xml:space="preserve"> </w:t>
      </w:r>
      <w:proofErr w:type="spellStart"/>
      <w:r w:rsidR="00AC1E39" w:rsidRPr="00DE1095">
        <w:rPr>
          <w:rFonts w:ascii="Times New Roman" w:hAnsi="Times New Roman"/>
          <w:color w:val="000000" w:themeColor="text1"/>
          <w:sz w:val="22"/>
          <w:szCs w:val="22"/>
        </w:rPr>
        <w:t>Diagram</w:t>
      </w:r>
      <w:r w:rsidR="004B3139">
        <w:rPr>
          <w:rFonts w:ascii="Times New Roman" w:hAnsi="Times New Roman"/>
          <w:color w:val="000000" w:themeColor="text1"/>
          <w:sz w:val="22"/>
          <w:szCs w:val="22"/>
        </w:rPr>
        <w:t>s</w:t>
      </w:r>
      <w:proofErr w:type="spellEnd"/>
      <w:r w:rsidR="00AC1E39" w:rsidRPr="00DE1095">
        <w:rPr>
          <w:rFonts w:ascii="Times New Roman" w:hAnsi="Times New Roman"/>
          <w:color w:val="000000" w:themeColor="text1"/>
          <w:sz w:val="22"/>
          <w:szCs w:val="22"/>
        </w:rPr>
        <w:t xml:space="preserve"> verzichtet</w:t>
      </w:r>
      <w:r w:rsidR="00392943" w:rsidRPr="00DE1095">
        <w:rPr>
          <w:rFonts w:ascii="Times New Roman" w:hAnsi="Times New Roman"/>
          <w:color w:val="000000" w:themeColor="text1"/>
          <w:sz w:val="22"/>
          <w:szCs w:val="22"/>
        </w:rPr>
        <w:t>.</w:t>
      </w:r>
    </w:p>
    <w:p w14:paraId="6728FCCD" w14:textId="7E027E5D" w:rsidR="00E14E80" w:rsidRPr="006330B0" w:rsidRDefault="00170267" w:rsidP="00E04677">
      <w:pPr>
        <w:pStyle w:val="berschrift1"/>
        <w:jc w:val="left"/>
        <w:rPr>
          <w:rFonts w:ascii="Times New Roman" w:hAnsi="Times New Roman" w:cs="Times New Roman"/>
          <w:i/>
          <w:color w:val="000000" w:themeColor="text1"/>
          <w:sz w:val="28"/>
        </w:rPr>
      </w:pPr>
      <w:bookmarkStart w:id="19" w:name="_Toc505109249"/>
      <w:r w:rsidRPr="006330B0">
        <w:rPr>
          <w:rFonts w:ascii="Times New Roman" w:hAnsi="Times New Roman" w:cs="Times New Roman"/>
          <w:i/>
          <w:color w:val="000000" w:themeColor="text1"/>
          <w:sz w:val="28"/>
        </w:rPr>
        <w:lastRenderedPageBreak/>
        <w:t>Technische Umsetzung</w:t>
      </w:r>
      <w:bookmarkEnd w:id="19"/>
    </w:p>
    <w:p w14:paraId="73F0910A" w14:textId="77777777" w:rsidR="00CB151B" w:rsidRDefault="00170267" w:rsidP="00E04677">
      <w:pPr>
        <w:pStyle w:val="berschrift2"/>
        <w:jc w:val="left"/>
        <w:rPr>
          <w:rFonts w:ascii="Times New Roman" w:hAnsi="Times New Roman" w:cs="Times New Roman"/>
          <w:color w:val="000000" w:themeColor="text1"/>
          <w:sz w:val="24"/>
          <w:szCs w:val="24"/>
        </w:rPr>
      </w:pPr>
      <w:bookmarkStart w:id="20" w:name="_Toc505109250"/>
      <w:r w:rsidRPr="00DE1095">
        <w:rPr>
          <w:rFonts w:ascii="Times New Roman" w:hAnsi="Times New Roman" w:cs="Times New Roman"/>
          <w:color w:val="000000" w:themeColor="text1"/>
          <w:sz w:val="24"/>
          <w:szCs w:val="24"/>
        </w:rPr>
        <w:t>Design</w:t>
      </w:r>
      <w:r w:rsidR="008F2B92" w:rsidRPr="00DE1095">
        <w:rPr>
          <w:rFonts w:ascii="Times New Roman" w:hAnsi="Times New Roman" w:cs="Times New Roman"/>
          <w:color w:val="000000" w:themeColor="text1"/>
          <w:sz w:val="24"/>
          <w:szCs w:val="24"/>
        </w:rPr>
        <w:t xml:space="preserve"> / Entwicklung</w:t>
      </w:r>
      <w:bookmarkEnd w:id="20"/>
    </w:p>
    <w:p w14:paraId="141FBDF5" w14:textId="3D737800" w:rsidR="00192884" w:rsidRPr="00192884" w:rsidRDefault="00A75626" w:rsidP="00192884">
      <w:r w:rsidRPr="0025591D">
        <w:rPr>
          <w:rFonts w:ascii="Times New Roman" w:hAnsi="Times New Roman"/>
          <w:color w:val="000000" w:themeColor="text1"/>
          <w:sz w:val="22"/>
          <w:szCs w:val="22"/>
        </w:rPr>
        <w:t xml:space="preserve">Anhand des Klassendiagramms wurden die entsprechenden Klassen Schritt für Schritt </w:t>
      </w:r>
      <w:r>
        <w:rPr>
          <w:rFonts w:ascii="Times New Roman" w:hAnsi="Times New Roman"/>
          <w:color w:val="000000" w:themeColor="text1"/>
          <w:sz w:val="22"/>
          <w:szCs w:val="22"/>
        </w:rPr>
        <w:t xml:space="preserve">in Java geschrieben und laufend überprüft. </w:t>
      </w:r>
      <w:r>
        <w:rPr>
          <w:rFonts w:ascii="Times New Roman" w:hAnsi="Times New Roman"/>
          <w:b/>
          <w:color w:val="000000" w:themeColor="text1"/>
          <w:sz w:val="22"/>
          <w:szCs w:val="22"/>
        </w:rPr>
        <w:t>Wie bereits oben erwähnt, mussten e</w:t>
      </w:r>
      <w:r>
        <w:rPr>
          <w:rFonts w:ascii="Times New Roman" w:hAnsi="Times New Roman"/>
          <w:color w:val="000000" w:themeColor="text1"/>
          <w:sz w:val="22"/>
          <w:szCs w:val="22"/>
        </w:rPr>
        <w:t>inige Klassen anders als im ursprünglich</w:t>
      </w:r>
      <w:r>
        <w:rPr>
          <w:rFonts w:ascii="Times New Roman" w:hAnsi="Times New Roman"/>
          <w:b/>
          <w:color w:val="000000" w:themeColor="text1"/>
          <w:sz w:val="22"/>
          <w:szCs w:val="22"/>
        </w:rPr>
        <w:t xml:space="preserve">en </w:t>
      </w:r>
      <w:r>
        <w:rPr>
          <w:rFonts w:ascii="Times New Roman" w:hAnsi="Times New Roman"/>
          <w:color w:val="000000" w:themeColor="text1"/>
          <w:sz w:val="22"/>
          <w:szCs w:val="22"/>
        </w:rPr>
        <w:t xml:space="preserve">Klassendiagramm umgesetzt werden. </w:t>
      </w:r>
      <w:r w:rsidR="00611A0F">
        <w:rPr>
          <w:rFonts w:ascii="Times New Roman" w:hAnsi="Times New Roman"/>
          <w:color w:val="000000" w:themeColor="text1"/>
          <w:sz w:val="22"/>
          <w:szCs w:val="22"/>
        </w:rPr>
        <w:t xml:space="preserve">Viele Klassen und Schnittstellen ergeben sich im Lauf der Programmierung. Geplante Features sind aufgrund technischer Limitationen teilweise nicht möglich in Java oder vom </w:t>
      </w:r>
      <w:proofErr w:type="spellStart"/>
      <w:r w:rsidR="00611A0F">
        <w:rPr>
          <w:rFonts w:ascii="Times New Roman" w:hAnsi="Times New Roman"/>
          <w:color w:val="000000" w:themeColor="text1"/>
          <w:sz w:val="22"/>
          <w:szCs w:val="22"/>
        </w:rPr>
        <w:t>Blockchain</w:t>
      </w:r>
      <w:proofErr w:type="spellEnd"/>
      <w:r w:rsidR="00611A0F">
        <w:rPr>
          <w:rFonts w:ascii="Times New Roman" w:hAnsi="Times New Roman"/>
          <w:color w:val="000000" w:themeColor="text1"/>
          <w:sz w:val="22"/>
          <w:szCs w:val="22"/>
        </w:rPr>
        <w:t xml:space="preserve">-Funktionsangebot nicht verfügbar. </w:t>
      </w:r>
      <w:r>
        <w:rPr>
          <w:rFonts w:ascii="Times New Roman" w:hAnsi="Times New Roman"/>
          <w:color w:val="000000" w:themeColor="text1"/>
          <w:sz w:val="22"/>
          <w:szCs w:val="22"/>
        </w:rPr>
        <w:t xml:space="preserve">Auf die nachträgliche Anpassung der einzelnen Klassen im Klassendiagramm wurde bewusst verzichtet, da dieses </w:t>
      </w:r>
      <w:r>
        <w:rPr>
          <w:rFonts w:ascii="Times New Roman" w:hAnsi="Times New Roman"/>
          <w:b/>
          <w:color w:val="000000" w:themeColor="text1"/>
          <w:sz w:val="22"/>
          <w:szCs w:val="22"/>
        </w:rPr>
        <w:t xml:space="preserve">Diagramm </w:t>
      </w:r>
      <w:r>
        <w:rPr>
          <w:rFonts w:ascii="Times New Roman" w:hAnsi="Times New Roman"/>
          <w:color w:val="000000" w:themeColor="text1"/>
          <w:sz w:val="22"/>
          <w:szCs w:val="22"/>
        </w:rPr>
        <w:t xml:space="preserve">als «Tool» verwendet wurde und nicht für </w:t>
      </w:r>
      <w:r>
        <w:rPr>
          <w:rFonts w:ascii="Times New Roman" w:hAnsi="Times New Roman"/>
          <w:b/>
          <w:color w:val="000000" w:themeColor="text1"/>
          <w:sz w:val="22"/>
          <w:szCs w:val="22"/>
        </w:rPr>
        <w:t xml:space="preserve">einen weiteren </w:t>
      </w:r>
      <w:r>
        <w:rPr>
          <w:rFonts w:ascii="Times New Roman" w:hAnsi="Times New Roman"/>
          <w:color w:val="000000" w:themeColor="text1"/>
          <w:sz w:val="22"/>
          <w:szCs w:val="22"/>
        </w:rPr>
        <w:t>zukünftigen Gebrauch gedacht ist</w:t>
      </w:r>
      <w:r w:rsidR="00306A52">
        <w:rPr>
          <w:rFonts w:ascii="Times New Roman" w:hAnsi="Times New Roman"/>
          <w:color w:val="000000" w:themeColor="text1"/>
          <w:sz w:val="22"/>
          <w:szCs w:val="22"/>
        </w:rPr>
        <w:t>.</w:t>
      </w:r>
    </w:p>
    <w:p w14:paraId="4EEC4A79" w14:textId="58716492" w:rsidR="00192884" w:rsidRPr="00A75626" w:rsidRDefault="001A47DE" w:rsidP="00A75626">
      <w:pPr>
        <w:pStyle w:val="berschrift2"/>
        <w:jc w:val="left"/>
        <w:rPr>
          <w:rFonts w:ascii="Times New Roman" w:hAnsi="Times New Roman" w:cs="Times New Roman"/>
          <w:color w:val="000000" w:themeColor="text1"/>
          <w:sz w:val="24"/>
          <w:szCs w:val="24"/>
        </w:rPr>
      </w:pPr>
      <w:bookmarkStart w:id="21" w:name="_Toc505109251"/>
      <w:r>
        <w:rPr>
          <w:rFonts w:ascii="Times New Roman" w:hAnsi="Times New Roman" w:cs="Times New Roman"/>
          <w:color w:val="000000" w:themeColor="text1"/>
          <w:sz w:val="24"/>
          <w:szCs w:val="24"/>
        </w:rPr>
        <w:t>Datenbank</w:t>
      </w:r>
      <w:r w:rsidR="00192884" w:rsidRPr="00DE1095">
        <w:rPr>
          <w:rFonts w:ascii="Times New Roman" w:hAnsi="Times New Roman" w:cs="Times New Roman"/>
          <w:color w:val="000000" w:themeColor="text1"/>
          <w:sz w:val="24"/>
          <w:szCs w:val="24"/>
        </w:rPr>
        <w:t xml:space="preserve"> / </w:t>
      </w:r>
      <w:r>
        <w:rPr>
          <w:rFonts w:ascii="Times New Roman" w:hAnsi="Times New Roman" w:cs="Times New Roman"/>
          <w:color w:val="000000" w:themeColor="text1"/>
          <w:sz w:val="24"/>
          <w:szCs w:val="24"/>
        </w:rPr>
        <w:t>Plattform</w:t>
      </w:r>
      <w:bookmarkEnd w:id="21"/>
    </w:p>
    <w:p w14:paraId="2CEFC057" w14:textId="68D847CA" w:rsidR="00FB3930" w:rsidRDefault="005C4BC4" w:rsidP="00192884">
      <w:pPr>
        <w:rPr>
          <w:rFonts w:ascii="Times New Roman" w:hAnsi="Times New Roman"/>
          <w:color w:val="000000" w:themeColor="text1"/>
          <w:sz w:val="22"/>
          <w:szCs w:val="22"/>
        </w:rPr>
      </w:pPr>
      <w:r>
        <w:rPr>
          <w:rFonts w:ascii="Times New Roman" w:hAnsi="Times New Roman"/>
          <w:color w:val="000000" w:themeColor="text1"/>
          <w:sz w:val="22"/>
          <w:szCs w:val="22"/>
        </w:rPr>
        <w:t xml:space="preserve">Damit unser Programm </w:t>
      </w:r>
      <w:r w:rsidR="00A00459">
        <w:rPr>
          <w:rFonts w:ascii="Times New Roman" w:hAnsi="Times New Roman"/>
          <w:color w:val="000000" w:themeColor="text1"/>
          <w:sz w:val="22"/>
          <w:szCs w:val="22"/>
        </w:rPr>
        <w:t xml:space="preserve">mit aktuellen </w:t>
      </w:r>
      <w:r w:rsidR="00146DAA">
        <w:rPr>
          <w:rFonts w:ascii="Times New Roman" w:hAnsi="Times New Roman"/>
          <w:color w:val="000000" w:themeColor="text1"/>
          <w:sz w:val="22"/>
          <w:szCs w:val="22"/>
        </w:rPr>
        <w:t>«</w:t>
      </w:r>
      <w:r w:rsidR="00146DAA" w:rsidRPr="005354DF">
        <w:rPr>
          <w:rFonts w:ascii="Times New Roman" w:hAnsi="Times New Roman"/>
          <w:color w:val="FF0000"/>
          <w:sz w:val="22"/>
          <w:szCs w:val="22"/>
        </w:rPr>
        <w:t>Börsen</w:t>
      </w:r>
      <w:r w:rsidR="00146DAA">
        <w:rPr>
          <w:rFonts w:ascii="Times New Roman" w:hAnsi="Times New Roman"/>
          <w:color w:val="000000" w:themeColor="text1"/>
          <w:sz w:val="22"/>
          <w:szCs w:val="22"/>
        </w:rPr>
        <w:t>»-</w:t>
      </w:r>
      <w:r w:rsidR="00A00459">
        <w:rPr>
          <w:rFonts w:ascii="Times New Roman" w:hAnsi="Times New Roman"/>
          <w:color w:val="000000" w:themeColor="text1"/>
          <w:sz w:val="22"/>
          <w:szCs w:val="22"/>
        </w:rPr>
        <w:t xml:space="preserve">Daten </w:t>
      </w:r>
      <w:r w:rsidR="00CA688B">
        <w:rPr>
          <w:rFonts w:ascii="Times New Roman" w:hAnsi="Times New Roman"/>
          <w:color w:val="000000" w:themeColor="text1"/>
          <w:sz w:val="22"/>
          <w:szCs w:val="22"/>
        </w:rPr>
        <w:t xml:space="preserve">überhaut </w:t>
      </w:r>
      <w:r w:rsidR="00A00459">
        <w:rPr>
          <w:rFonts w:ascii="Times New Roman" w:hAnsi="Times New Roman"/>
          <w:color w:val="000000" w:themeColor="text1"/>
          <w:sz w:val="22"/>
          <w:szCs w:val="22"/>
        </w:rPr>
        <w:t>arbeite</w:t>
      </w:r>
      <w:r w:rsidR="00CA688B">
        <w:rPr>
          <w:rFonts w:ascii="Times New Roman" w:hAnsi="Times New Roman"/>
          <w:color w:val="000000" w:themeColor="text1"/>
          <w:sz w:val="22"/>
          <w:szCs w:val="22"/>
        </w:rPr>
        <w:t>n</w:t>
      </w:r>
      <w:r w:rsidR="00A00459">
        <w:rPr>
          <w:rFonts w:ascii="Times New Roman" w:hAnsi="Times New Roman"/>
          <w:color w:val="000000" w:themeColor="text1"/>
          <w:sz w:val="22"/>
          <w:szCs w:val="22"/>
        </w:rPr>
        <w:t xml:space="preserve"> kann</w:t>
      </w:r>
      <w:r w:rsidR="00CA688B">
        <w:rPr>
          <w:rFonts w:ascii="Times New Roman" w:hAnsi="Times New Roman"/>
          <w:color w:val="000000" w:themeColor="text1"/>
          <w:sz w:val="22"/>
          <w:szCs w:val="22"/>
        </w:rPr>
        <w:t>, resp. funktioniert, müssen</w:t>
      </w:r>
      <w:r w:rsidR="005354DF">
        <w:rPr>
          <w:rFonts w:ascii="Times New Roman" w:hAnsi="Times New Roman"/>
          <w:color w:val="000000" w:themeColor="text1"/>
          <w:sz w:val="22"/>
          <w:szCs w:val="22"/>
        </w:rPr>
        <w:t xml:space="preserve"> spezielle</w:t>
      </w:r>
      <w:r w:rsidR="00CA688B">
        <w:rPr>
          <w:rFonts w:ascii="Times New Roman" w:hAnsi="Times New Roman"/>
          <w:color w:val="000000" w:themeColor="text1"/>
          <w:sz w:val="22"/>
          <w:szCs w:val="22"/>
        </w:rPr>
        <w:t xml:space="preserve"> </w:t>
      </w:r>
      <w:r w:rsidR="00D50EE1">
        <w:rPr>
          <w:rFonts w:ascii="Times New Roman" w:hAnsi="Times New Roman"/>
          <w:color w:val="000000" w:themeColor="text1"/>
          <w:sz w:val="22"/>
          <w:szCs w:val="22"/>
        </w:rPr>
        <w:t>Verknüpfungen</w:t>
      </w:r>
      <w:r w:rsidR="005354DF">
        <w:rPr>
          <w:rFonts w:ascii="Times New Roman" w:hAnsi="Times New Roman"/>
          <w:color w:val="000000" w:themeColor="text1"/>
          <w:sz w:val="22"/>
          <w:szCs w:val="22"/>
        </w:rPr>
        <w:t>/Schnittstellen mittels</w:t>
      </w:r>
      <w:r w:rsidR="00D50EE1">
        <w:rPr>
          <w:rFonts w:ascii="Times New Roman" w:hAnsi="Times New Roman"/>
          <w:color w:val="000000" w:themeColor="text1"/>
          <w:sz w:val="22"/>
          <w:szCs w:val="22"/>
        </w:rPr>
        <w:t xml:space="preserve"> APIs hergestellt werden</w:t>
      </w:r>
      <w:r w:rsidR="005354DF">
        <w:rPr>
          <w:rFonts w:ascii="Times New Roman" w:hAnsi="Times New Roman"/>
          <w:color w:val="000000" w:themeColor="text1"/>
          <w:sz w:val="22"/>
          <w:szCs w:val="22"/>
        </w:rPr>
        <w:t>.</w:t>
      </w:r>
      <w:r w:rsidR="00EC33C8">
        <w:rPr>
          <w:rFonts w:ascii="Times New Roman" w:hAnsi="Times New Roman"/>
          <w:color w:val="000000" w:themeColor="text1"/>
          <w:sz w:val="22"/>
          <w:szCs w:val="22"/>
        </w:rPr>
        <w:t xml:space="preserve"> </w:t>
      </w:r>
    </w:p>
    <w:p w14:paraId="37C6127A" w14:textId="5961D54D" w:rsidR="00F904E7" w:rsidRDefault="00FB3930" w:rsidP="00192884">
      <w:pPr>
        <w:rPr>
          <w:rFonts w:ascii="Times New Roman" w:hAnsi="Times New Roman"/>
          <w:color w:val="000000" w:themeColor="text1"/>
          <w:sz w:val="22"/>
          <w:szCs w:val="22"/>
        </w:rPr>
      </w:pPr>
      <w:r>
        <w:rPr>
          <w:rFonts w:ascii="Times New Roman" w:hAnsi="Times New Roman"/>
          <w:color w:val="000000" w:themeColor="text1"/>
          <w:sz w:val="22"/>
          <w:szCs w:val="22"/>
        </w:rPr>
        <w:t xml:space="preserve">Man entschied sich die </w:t>
      </w:r>
      <w:r w:rsidR="00043DF0">
        <w:rPr>
          <w:rFonts w:ascii="Times New Roman" w:hAnsi="Times New Roman"/>
          <w:color w:val="000000" w:themeColor="text1"/>
          <w:sz w:val="22"/>
          <w:szCs w:val="22"/>
        </w:rPr>
        <w:t>Schnittstelle üb</w:t>
      </w:r>
      <w:r w:rsidR="00993B17">
        <w:rPr>
          <w:rFonts w:ascii="Times New Roman" w:hAnsi="Times New Roman"/>
          <w:color w:val="000000" w:themeColor="text1"/>
          <w:sz w:val="22"/>
          <w:szCs w:val="22"/>
        </w:rPr>
        <w:t>er</w:t>
      </w:r>
      <w:r>
        <w:rPr>
          <w:rFonts w:ascii="Times New Roman" w:hAnsi="Times New Roman"/>
          <w:color w:val="000000" w:themeColor="text1"/>
          <w:sz w:val="22"/>
          <w:szCs w:val="22"/>
        </w:rPr>
        <w:t xml:space="preserve"> einen </w:t>
      </w:r>
      <w:r w:rsidR="00A117AE">
        <w:rPr>
          <w:rFonts w:ascii="Times New Roman" w:hAnsi="Times New Roman"/>
          <w:color w:val="000000" w:themeColor="text1"/>
          <w:sz w:val="22"/>
          <w:szCs w:val="22"/>
        </w:rPr>
        <w:t xml:space="preserve">separaten </w:t>
      </w:r>
      <w:r>
        <w:rPr>
          <w:rFonts w:ascii="Times New Roman" w:hAnsi="Times New Roman"/>
          <w:color w:val="000000" w:themeColor="text1"/>
          <w:sz w:val="22"/>
          <w:szCs w:val="22"/>
        </w:rPr>
        <w:t>Server</w:t>
      </w:r>
      <w:r w:rsidR="00A117AE">
        <w:rPr>
          <w:rFonts w:ascii="Times New Roman" w:hAnsi="Times New Roman"/>
          <w:color w:val="000000" w:themeColor="text1"/>
          <w:sz w:val="22"/>
          <w:szCs w:val="22"/>
        </w:rPr>
        <w:t xml:space="preserve"> laufen zu lassen. Mit dem </w:t>
      </w:r>
      <w:proofErr w:type="spellStart"/>
      <w:r w:rsidR="00A117AE">
        <w:rPr>
          <w:rFonts w:ascii="Times New Roman" w:hAnsi="Times New Roman"/>
          <w:color w:val="000000" w:themeColor="text1"/>
          <w:sz w:val="22"/>
          <w:szCs w:val="22"/>
        </w:rPr>
        <w:t>Node.Js</w:t>
      </w:r>
      <w:proofErr w:type="spellEnd"/>
      <w:r w:rsidR="00A117AE">
        <w:rPr>
          <w:rFonts w:ascii="Times New Roman" w:hAnsi="Times New Roman"/>
          <w:color w:val="000000" w:themeColor="text1"/>
          <w:sz w:val="22"/>
          <w:szCs w:val="22"/>
        </w:rPr>
        <w:t xml:space="preserve"> fand man </w:t>
      </w:r>
      <w:r w:rsidR="00CE548D">
        <w:rPr>
          <w:rFonts w:ascii="Times New Roman" w:hAnsi="Times New Roman"/>
          <w:color w:val="000000" w:themeColor="text1"/>
          <w:sz w:val="22"/>
          <w:szCs w:val="22"/>
        </w:rPr>
        <w:t>eine Plattform</w:t>
      </w:r>
      <w:r w:rsidR="00F97D75">
        <w:rPr>
          <w:rFonts w:ascii="Times New Roman" w:hAnsi="Times New Roman"/>
          <w:color w:val="000000" w:themeColor="text1"/>
          <w:sz w:val="22"/>
          <w:szCs w:val="22"/>
        </w:rPr>
        <w:t xml:space="preserve">, </w:t>
      </w:r>
      <w:r w:rsidR="00A117AE">
        <w:rPr>
          <w:rFonts w:ascii="Times New Roman" w:hAnsi="Times New Roman"/>
          <w:color w:val="000000" w:themeColor="text1"/>
          <w:sz w:val="22"/>
          <w:szCs w:val="22"/>
        </w:rPr>
        <w:t>bei de</w:t>
      </w:r>
      <w:r w:rsidR="00F97D75">
        <w:rPr>
          <w:rFonts w:ascii="Times New Roman" w:hAnsi="Times New Roman"/>
          <w:color w:val="000000" w:themeColor="text1"/>
          <w:sz w:val="22"/>
          <w:szCs w:val="22"/>
        </w:rPr>
        <w:t>r</w:t>
      </w:r>
      <w:r w:rsidR="00A117AE">
        <w:rPr>
          <w:rFonts w:ascii="Times New Roman" w:hAnsi="Times New Roman"/>
          <w:color w:val="000000" w:themeColor="text1"/>
          <w:sz w:val="22"/>
          <w:szCs w:val="22"/>
        </w:rPr>
        <w:t xml:space="preserve"> </w:t>
      </w:r>
      <w:r w:rsidR="00253E5B">
        <w:rPr>
          <w:rFonts w:ascii="Times New Roman" w:hAnsi="Times New Roman"/>
          <w:color w:val="000000" w:themeColor="text1"/>
          <w:sz w:val="22"/>
          <w:szCs w:val="22"/>
        </w:rPr>
        <w:t xml:space="preserve">beliebig viele </w:t>
      </w:r>
      <w:r w:rsidR="00A117AE">
        <w:rPr>
          <w:rFonts w:ascii="Times New Roman" w:hAnsi="Times New Roman"/>
          <w:color w:val="000000" w:themeColor="text1"/>
          <w:sz w:val="22"/>
          <w:szCs w:val="22"/>
        </w:rPr>
        <w:t xml:space="preserve">APIs </w:t>
      </w:r>
      <w:r w:rsidR="00253E5B">
        <w:rPr>
          <w:rFonts w:ascii="Times New Roman" w:hAnsi="Times New Roman"/>
          <w:color w:val="000000" w:themeColor="text1"/>
          <w:sz w:val="22"/>
          <w:szCs w:val="22"/>
        </w:rPr>
        <w:t>kreiert</w:t>
      </w:r>
      <w:r w:rsidR="00A117AE">
        <w:rPr>
          <w:rFonts w:ascii="Times New Roman" w:hAnsi="Times New Roman"/>
          <w:color w:val="000000" w:themeColor="text1"/>
          <w:sz w:val="22"/>
          <w:szCs w:val="22"/>
        </w:rPr>
        <w:t xml:space="preserve"> werden können</w:t>
      </w:r>
      <w:r w:rsidR="00F97D75">
        <w:rPr>
          <w:rFonts w:ascii="Times New Roman" w:hAnsi="Times New Roman"/>
          <w:color w:val="000000" w:themeColor="text1"/>
          <w:sz w:val="22"/>
          <w:szCs w:val="22"/>
        </w:rPr>
        <w:t xml:space="preserve"> und welche zusätzlich über ein User</w:t>
      </w:r>
      <w:r w:rsidR="00A44294">
        <w:rPr>
          <w:rFonts w:ascii="Times New Roman" w:hAnsi="Times New Roman"/>
          <w:color w:val="000000" w:themeColor="text1"/>
          <w:sz w:val="22"/>
          <w:szCs w:val="22"/>
        </w:rPr>
        <w:t>-</w:t>
      </w:r>
      <w:r w:rsidR="00F97D75">
        <w:rPr>
          <w:rFonts w:ascii="Times New Roman" w:hAnsi="Times New Roman"/>
          <w:color w:val="000000" w:themeColor="text1"/>
          <w:sz w:val="22"/>
          <w:szCs w:val="22"/>
        </w:rPr>
        <w:t>Management</w:t>
      </w:r>
      <w:r w:rsidR="00F904E7">
        <w:rPr>
          <w:rFonts w:ascii="Times New Roman" w:hAnsi="Times New Roman"/>
          <w:color w:val="000000" w:themeColor="text1"/>
          <w:sz w:val="22"/>
          <w:szCs w:val="22"/>
        </w:rPr>
        <w:t xml:space="preserve"> verfügt</w:t>
      </w:r>
      <w:r w:rsidR="0049332B">
        <w:rPr>
          <w:rFonts w:ascii="Times New Roman" w:hAnsi="Times New Roman"/>
          <w:color w:val="000000" w:themeColor="text1"/>
          <w:sz w:val="22"/>
          <w:szCs w:val="22"/>
        </w:rPr>
        <w:t>.</w:t>
      </w:r>
    </w:p>
    <w:p w14:paraId="7B113054" w14:textId="68EB4F0E" w:rsidR="00D86D09" w:rsidRDefault="00F9076E" w:rsidP="00192884">
      <w:pPr>
        <w:rPr>
          <w:rFonts w:ascii="Times New Roman" w:hAnsi="Times New Roman"/>
          <w:color w:val="000000" w:themeColor="text1"/>
          <w:sz w:val="22"/>
          <w:szCs w:val="22"/>
        </w:rPr>
      </w:pPr>
      <w:proofErr w:type="spellStart"/>
      <w:r w:rsidRPr="00653BE0">
        <w:rPr>
          <w:rFonts w:ascii="Times New Roman" w:hAnsi="Times New Roman"/>
          <w:color w:val="000000" w:themeColor="text1"/>
          <w:sz w:val="22"/>
          <w:szCs w:val="22"/>
          <w:lang w:val="en-GB"/>
        </w:rPr>
        <w:t>Mit</w:t>
      </w:r>
      <w:proofErr w:type="spellEnd"/>
      <w:r w:rsidRPr="00653BE0">
        <w:rPr>
          <w:rFonts w:ascii="Times New Roman" w:hAnsi="Times New Roman"/>
          <w:color w:val="000000" w:themeColor="text1"/>
          <w:sz w:val="22"/>
          <w:szCs w:val="22"/>
          <w:lang w:val="en-GB"/>
        </w:rPr>
        <w:t xml:space="preserve"> Node, Loopback</w:t>
      </w:r>
      <w:r w:rsidR="00653BE0" w:rsidRPr="00653BE0">
        <w:rPr>
          <w:rFonts w:ascii="Times New Roman" w:hAnsi="Times New Roman"/>
          <w:color w:val="000000" w:themeColor="text1"/>
          <w:sz w:val="22"/>
          <w:szCs w:val="22"/>
          <w:lang w:val="en-GB"/>
        </w:rPr>
        <w:t xml:space="preserve">, </w:t>
      </w:r>
      <w:r w:rsidRPr="00653BE0">
        <w:rPr>
          <w:rFonts w:ascii="Times New Roman" w:hAnsi="Times New Roman"/>
          <w:color w:val="000000" w:themeColor="text1"/>
          <w:sz w:val="22"/>
          <w:szCs w:val="22"/>
          <w:lang w:val="en-GB"/>
        </w:rPr>
        <w:t xml:space="preserve">MongoDB </w:t>
      </w:r>
      <w:r w:rsidR="00653BE0" w:rsidRPr="00653BE0">
        <w:rPr>
          <w:rFonts w:ascii="Times New Roman" w:hAnsi="Times New Roman"/>
          <w:color w:val="000000" w:themeColor="text1"/>
          <w:sz w:val="22"/>
          <w:szCs w:val="22"/>
          <w:lang w:val="en-GB"/>
        </w:rPr>
        <w:t xml:space="preserve">und Loopback-Mongo-Connector </w:t>
      </w:r>
      <w:proofErr w:type="spellStart"/>
      <w:r w:rsidRPr="00653BE0">
        <w:rPr>
          <w:rFonts w:ascii="Times New Roman" w:hAnsi="Times New Roman"/>
          <w:color w:val="000000" w:themeColor="text1"/>
          <w:sz w:val="22"/>
          <w:szCs w:val="22"/>
          <w:lang w:val="en-GB"/>
        </w:rPr>
        <w:t>wurden</w:t>
      </w:r>
      <w:proofErr w:type="spellEnd"/>
      <w:r w:rsidRPr="00653BE0">
        <w:rPr>
          <w:rFonts w:ascii="Times New Roman" w:hAnsi="Times New Roman"/>
          <w:color w:val="000000" w:themeColor="text1"/>
          <w:sz w:val="22"/>
          <w:szCs w:val="22"/>
          <w:lang w:val="en-GB"/>
        </w:rPr>
        <w:t xml:space="preserve"> </w:t>
      </w:r>
      <w:r w:rsidR="00653BE0" w:rsidRPr="00653BE0">
        <w:rPr>
          <w:rFonts w:ascii="Times New Roman" w:hAnsi="Times New Roman"/>
          <w:color w:val="000000" w:themeColor="text1"/>
          <w:sz w:val="22"/>
          <w:szCs w:val="22"/>
          <w:lang w:val="en-GB"/>
        </w:rPr>
        <w:t>4</w:t>
      </w:r>
      <w:r w:rsidR="0045543A" w:rsidRPr="00653BE0">
        <w:rPr>
          <w:rFonts w:ascii="Times New Roman" w:hAnsi="Times New Roman"/>
          <w:color w:val="000000" w:themeColor="text1"/>
          <w:sz w:val="22"/>
          <w:szCs w:val="22"/>
          <w:lang w:val="en-GB"/>
        </w:rPr>
        <w:t xml:space="preserve"> </w:t>
      </w:r>
      <w:r w:rsidR="00611A0F" w:rsidRPr="00653BE0">
        <w:rPr>
          <w:rFonts w:ascii="Times New Roman" w:hAnsi="Times New Roman"/>
          <w:color w:val="000000" w:themeColor="text1"/>
          <w:sz w:val="22"/>
          <w:szCs w:val="22"/>
          <w:lang w:val="en-GB"/>
        </w:rPr>
        <w:t>N</w:t>
      </w:r>
      <w:r w:rsidRPr="00653BE0">
        <w:rPr>
          <w:rFonts w:ascii="Times New Roman" w:hAnsi="Times New Roman"/>
          <w:color w:val="000000" w:themeColor="text1"/>
          <w:sz w:val="22"/>
          <w:szCs w:val="22"/>
          <w:lang w:val="en-GB"/>
        </w:rPr>
        <w:t>PM</w:t>
      </w:r>
      <w:r w:rsidR="0005782F" w:rsidRPr="00653BE0">
        <w:rPr>
          <w:rFonts w:ascii="Times New Roman" w:hAnsi="Times New Roman"/>
          <w:color w:val="000000" w:themeColor="text1"/>
          <w:sz w:val="22"/>
          <w:szCs w:val="22"/>
          <w:lang w:val="en-GB"/>
        </w:rPr>
        <w:t>-</w:t>
      </w:r>
      <w:r w:rsidR="0045543A" w:rsidRPr="00653BE0">
        <w:rPr>
          <w:rFonts w:ascii="Times New Roman" w:hAnsi="Times New Roman"/>
          <w:color w:val="000000" w:themeColor="text1"/>
          <w:sz w:val="22"/>
          <w:szCs w:val="22"/>
          <w:lang w:val="en-GB"/>
        </w:rPr>
        <w:t>Installations</w:t>
      </w:r>
      <w:r w:rsidR="0005782F" w:rsidRPr="00653BE0">
        <w:rPr>
          <w:rFonts w:ascii="Times New Roman" w:hAnsi="Times New Roman"/>
          <w:color w:val="000000" w:themeColor="text1"/>
          <w:sz w:val="22"/>
          <w:szCs w:val="22"/>
          <w:lang w:val="en-GB"/>
        </w:rPr>
        <w:t>-</w:t>
      </w:r>
      <w:proofErr w:type="spellStart"/>
      <w:r w:rsidR="0005782F" w:rsidRPr="00653BE0">
        <w:rPr>
          <w:rFonts w:ascii="Times New Roman" w:hAnsi="Times New Roman"/>
          <w:color w:val="000000" w:themeColor="text1"/>
          <w:sz w:val="22"/>
          <w:szCs w:val="22"/>
          <w:lang w:val="en-GB"/>
        </w:rPr>
        <w:t>Pakete</w:t>
      </w:r>
      <w:proofErr w:type="spellEnd"/>
      <w:r w:rsidR="0045543A" w:rsidRPr="00653BE0">
        <w:rPr>
          <w:rFonts w:ascii="Times New Roman" w:hAnsi="Times New Roman"/>
          <w:color w:val="000000" w:themeColor="text1"/>
          <w:sz w:val="22"/>
          <w:szCs w:val="22"/>
          <w:lang w:val="en-GB"/>
        </w:rPr>
        <w:t xml:space="preserve"> </w:t>
      </w:r>
      <w:proofErr w:type="spellStart"/>
      <w:r w:rsidR="0045543A" w:rsidRPr="00653BE0">
        <w:rPr>
          <w:rFonts w:ascii="Times New Roman" w:hAnsi="Times New Roman"/>
          <w:color w:val="000000" w:themeColor="text1"/>
          <w:sz w:val="22"/>
          <w:szCs w:val="22"/>
          <w:lang w:val="en-GB"/>
        </w:rPr>
        <w:t>installier</w:t>
      </w:r>
      <w:r w:rsidR="0005782F" w:rsidRPr="00653BE0">
        <w:rPr>
          <w:rFonts w:ascii="Times New Roman" w:hAnsi="Times New Roman"/>
          <w:color w:val="000000" w:themeColor="text1"/>
          <w:sz w:val="22"/>
          <w:szCs w:val="22"/>
          <w:lang w:val="en-GB"/>
        </w:rPr>
        <w:t>t</w:t>
      </w:r>
      <w:proofErr w:type="spellEnd"/>
      <w:r w:rsidR="000341E9" w:rsidRPr="00653BE0">
        <w:rPr>
          <w:rFonts w:ascii="Times New Roman" w:hAnsi="Times New Roman"/>
          <w:color w:val="000000" w:themeColor="text1"/>
          <w:sz w:val="22"/>
          <w:szCs w:val="22"/>
          <w:lang w:val="en-GB"/>
        </w:rPr>
        <w:t xml:space="preserve">. </w:t>
      </w:r>
      <w:r w:rsidR="000341E9">
        <w:rPr>
          <w:rFonts w:ascii="Times New Roman" w:hAnsi="Times New Roman"/>
          <w:color w:val="000000" w:themeColor="text1"/>
          <w:sz w:val="22"/>
          <w:szCs w:val="22"/>
        </w:rPr>
        <w:t>Danach konnte</w:t>
      </w:r>
      <w:r>
        <w:rPr>
          <w:rFonts w:ascii="Times New Roman" w:hAnsi="Times New Roman"/>
          <w:color w:val="000000" w:themeColor="text1"/>
          <w:sz w:val="22"/>
          <w:szCs w:val="22"/>
        </w:rPr>
        <w:t>n</w:t>
      </w:r>
      <w:r w:rsidR="000341E9">
        <w:rPr>
          <w:rFonts w:ascii="Times New Roman" w:hAnsi="Times New Roman"/>
          <w:color w:val="000000" w:themeColor="text1"/>
          <w:sz w:val="22"/>
          <w:szCs w:val="22"/>
        </w:rPr>
        <w:t xml:space="preserve"> mit Hilfe </w:t>
      </w:r>
      <w:r w:rsidR="00F81092">
        <w:rPr>
          <w:rFonts w:ascii="Times New Roman" w:hAnsi="Times New Roman"/>
          <w:color w:val="000000" w:themeColor="text1"/>
          <w:sz w:val="22"/>
          <w:szCs w:val="22"/>
        </w:rPr>
        <w:t>vo</w:t>
      </w:r>
      <w:r w:rsidR="00611A0F">
        <w:rPr>
          <w:rFonts w:ascii="Times New Roman" w:hAnsi="Times New Roman"/>
          <w:color w:val="000000" w:themeColor="text1"/>
          <w:sz w:val="22"/>
          <w:szCs w:val="22"/>
        </w:rPr>
        <w:t xml:space="preserve">n </w:t>
      </w:r>
      <w:proofErr w:type="spellStart"/>
      <w:r w:rsidR="0045543A">
        <w:rPr>
          <w:rFonts w:ascii="Times New Roman" w:hAnsi="Times New Roman"/>
          <w:color w:val="000000" w:themeColor="text1"/>
          <w:sz w:val="22"/>
          <w:szCs w:val="22"/>
        </w:rPr>
        <w:t>Loopback</w:t>
      </w:r>
      <w:proofErr w:type="spellEnd"/>
      <w:r w:rsidR="0045543A">
        <w:rPr>
          <w:rFonts w:ascii="Times New Roman" w:hAnsi="Times New Roman"/>
          <w:color w:val="000000" w:themeColor="text1"/>
          <w:sz w:val="22"/>
          <w:szCs w:val="22"/>
        </w:rPr>
        <w:t xml:space="preserve"> </w:t>
      </w:r>
      <w:r>
        <w:rPr>
          <w:rFonts w:ascii="Times New Roman" w:hAnsi="Times New Roman"/>
          <w:color w:val="000000" w:themeColor="text1"/>
          <w:sz w:val="22"/>
          <w:szCs w:val="22"/>
        </w:rPr>
        <w:t xml:space="preserve">mehrere </w:t>
      </w:r>
      <w:r w:rsidR="00611A0F">
        <w:rPr>
          <w:rFonts w:ascii="Times New Roman" w:hAnsi="Times New Roman"/>
          <w:color w:val="000000" w:themeColor="text1"/>
          <w:sz w:val="22"/>
          <w:szCs w:val="22"/>
        </w:rPr>
        <w:t xml:space="preserve">schöne </w:t>
      </w:r>
      <w:proofErr w:type="spellStart"/>
      <w:r w:rsidR="00611A0F">
        <w:rPr>
          <w:rFonts w:ascii="Times New Roman" w:hAnsi="Times New Roman"/>
          <w:color w:val="000000" w:themeColor="text1"/>
          <w:sz w:val="22"/>
          <w:szCs w:val="22"/>
        </w:rPr>
        <w:t>Sw</w:t>
      </w:r>
      <w:r w:rsidR="0045543A">
        <w:rPr>
          <w:rFonts w:ascii="Times New Roman" w:hAnsi="Times New Roman"/>
          <w:color w:val="000000" w:themeColor="text1"/>
          <w:sz w:val="22"/>
          <w:szCs w:val="22"/>
        </w:rPr>
        <w:t>agger</w:t>
      </w:r>
      <w:r w:rsidR="00611A0F">
        <w:rPr>
          <w:rFonts w:ascii="Times New Roman" w:hAnsi="Times New Roman"/>
          <w:color w:val="000000" w:themeColor="text1"/>
          <w:sz w:val="22"/>
          <w:szCs w:val="22"/>
        </w:rPr>
        <w:t>-API</w:t>
      </w:r>
      <w:r>
        <w:rPr>
          <w:rFonts w:ascii="Times New Roman" w:hAnsi="Times New Roman"/>
          <w:color w:val="000000" w:themeColor="text1"/>
          <w:sz w:val="22"/>
          <w:szCs w:val="22"/>
        </w:rPr>
        <w:t>’s</w:t>
      </w:r>
      <w:proofErr w:type="spellEnd"/>
      <w:r>
        <w:rPr>
          <w:rFonts w:ascii="Times New Roman" w:hAnsi="Times New Roman"/>
          <w:color w:val="000000" w:themeColor="text1"/>
          <w:sz w:val="22"/>
          <w:szCs w:val="22"/>
        </w:rPr>
        <w:t xml:space="preserve"> gebaut werden, welche als</w:t>
      </w:r>
      <w:r w:rsidR="0045543A">
        <w:rPr>
          <w:rFonts w:ascii="Times New Roman" w:hAnsi="Times New Roman"/>
          <w:color w:val="000000" w:themeColor="text1"/>
          <w:sz w:val="22"/>
          <w:szCs w:val="22"/>
        </w:rPr>
        <w:t xml:space="preserve"> </w:t>
      </w:r>
      <w:r w:rsidR="00F81092">
        <w:rPr>
          <w:rFonts w:ascii="Times New Roman" w:hAnsi="Times New Roman"/>
          <w:color w:val="000000" w:themeColor="text1"/>
          <w:sz w:val="22"/>
          <w:szCs w:val="22"/>
        </w:rPr>
        <w:t xml:space="preserve">gewünschten </w:t>
      </w:r>
      <w:r w:rsidR="00611A0F">
        <w:rPr>
          <w:rFonts w:ascii="Times New Roman" w:hAnsi="Times New Roman"/>
          <w:color w:val="000000" w:themeColor="text1"/>
          <w:sz w:val="22"/>
          <w:szCs w:val="22"/>
        </w:rPr>
        <w:t>REST-</w:t>
      </w:r>
      <w:proofErr w:type="spellStart"/>
      <w:r w:rsidR="0045543A">
        <w:rPr>
          <w:rFonts w:ascii="Times New Roman" w:hAnsi="Times New Roman"/>
          <w:color w:val="000000" w:themeColor="text1"/>
          <w:sz w:val="22"/>
          <w:szCs w:val="22"/>
        </w:rPr>
        <w:t>API</w:t>
      </w:r>
      <w:r w:rsidR="00611A0F">
        <w:rPr>
          <w:rFonts w:ascii="Times New Roman" w:hAnsi="Times New Roman"/>
          <w:color w:val="000000" w:themeColor="text1"/>
          <w:sz w:val="22"/>
          <w:szCs w:val="22"/>
        </w:rPr>
        <w:t>’</w:t>
      </w:r>
      <w:r w:rsidR="0045543A">
        <w:rPr>
          <w:rFonts w:ascii="Times New Roman" w:hAnsi="Times New Roman"/>
          <w:color w:val="000000" w:themeColor="text1"/>
          <w:sz w:val="22"/>
          <w:szCs w:val="22"/>
        </w:rPr>
        <w:t>s</w:t>
      </w:r>
      <w:proofErr w:type="spellEnd"/>
      <w:r w:rsidR="0045543A">
        <w:rPr>
          <w:rFonts w:ascii="Times New Roman" w:hAnsi="Times New Roman"/>
          <w:color w:val="000000" w:themeColor="text1"/>
          <w:sz w:val="22"/>
          <w:szCs w:val="22"/>
        </w:rPr>
        <w:t xml:space="preserve"> </w:t>
      </w:r>
      <w:r>
        <w:rPr>
          <w:rFonts w:ascii="Times New Roman" w:hAnsi="Times New Roman"/>
          <w:color w:val="000000" w:themeColor="text1"/>
          <w:sz w:val="22"/>
          <w:szCs w:val="22"/>
        </w:rPr>
        <w:t>dienen</w:t>
      </w:r>
      <w:r w:rsidR="0045543A">
        <w:rPr>
          <w:rFonts w:ascii="Times New Roman" w:hAnsi="Times New Roman"/>
          <w:color w:val="000000" w:themeColor="text1"/>
          <w:sz w:val="22"/>
          <w:szCs w:val="22"/>
        </w:rPr>
        <w:t>.</w:t>
      </w:r>
      <w:r w:rsidR="00653BE0">
        <w:rPr>
          <w:rFonts w:ascii="Times New Roman" w:hAnsi="Times New Roman"/>
          <w:color w:val="000000" w:themeColor="text1"/>
          <w:sz w:val="22"/>
          <w:szCs w:val="22"/>
        </w:rPr>
        <w:t xml:space="preserve"> Die </w:t>
      </w:r>
      <w:proofErr w:type="spellStart"/>
      <w:r w:rsidR="00653BE0">
        <w:rPr>
          <w:rFonts w:ascii="Times New Roman" w:hAnsi="Times New Roman"/>
          <w:color w:val="000000" w:themeColor="text1"/>
          <w:sz w:val="22"/>
          <w:szCs w:val="22"/>
        </w:rPr>
        <w:t>Node</w:t>
      </w:r>
      <w:proofErr w:type="spellEnd"/>
      <w:r w:rsidR="00653BE0">
        <w:rPr>
          <w:rFonts w:ascii="Times New Roman" w:hAnsi="Times New Roman"/>
          <w:color w:val="000000" w:themeColor="text1"/>
          <w:sz w:val="22"/>
          <w:szCs w:val="22"/>
        </w:rPr>
        <w:t xml:space="preserve"> stellt die </w:t>
      </w:r>
      <w:proofErr w:type="spellStart"/>
      <w:r w:rsidR="00653BE0">
        <w:rPr>
          <w:rFonts w:ascii="Times New Roman" w:hAnsi="Times New Roman"/>
          <w:color w:val="000000" w:themeColor="text1"/>
          <w:sz w:val="22"/>
          <w:szCs w:val="22"/>
        </w:rPr>
        <w:t>API’s</w:t>
      </w:r>
      <w:proofErr w:type="spellEnd"/>
      <w:r w:rsidR="00653BE0">
        <w:rPr>
          <w:rFonts w:ascii="Times New Roman" w:hAnsi="Times New Roman"/>
          <w:color w:val="000000" w:themeColor="text1"/>
          <w:sz w:val="22"/>
          <w:szCs w:val="22"/>
        </w:rPr>
        <w:t xml:space="preserve"> parat. </w:t>
      </w:r>
      <w:r w:rsidR="00F81092">
        <w:rPr>
          <w:rFonts w:ascii="Times New Roman" w:hAnsi="Times New Roman"/>
          <w:color w:val="000000" w:themeColor="text1"/>
          <w:sz w:val="22"/>
          <w:szCs w:val="22"/>
        </w:rPr>
        <w:t xml:space="preserve">Sämtliche Daten werden </w:t>
      </w:r>
      <w:r>
        <w:rPr>
          <w:rFonts w:ascii="Times New Roman" w:hAnsi="Times New Roman"/>
          <w:color w:val="000000" w:themeColor="text1"/>
          <w:sz w:val="22"/>
          <w:szCs w:val="22"/>
        </w:rPr>
        <w:t xml:space="preserve">nicht </w:t>
      </w:r>
      <w:r w:rsidR="005A6142">
        <w:rPr>
          <w:rFonts w:ascii="Times New Roman" w:hAnsi="Times New Roman"/>
          <w:color w:val="000000" w:themeColor="text1"/>
          <w:sz w:val="22"/>
          <w:szCs w:val="22"/>
        </w:rPr>
        <w:t>im Memory</w:t>
      </w:r>
      <w:r w:rsidR="00D86D09">
        <w:rPr>
          <w:rFonts w:ascii="Times New Roman" w:hAnsi="Times New Roman"/>
          <w:color w:val="000000" w:themeColor="text1"/>
          <w:sz w:val="22"/>
          <w:szCs w:val="22"/>
        </w:rPr>
        <w:t>,</w:t>
      </w:r>
      <w:r>
        <w:rPr>
          <w:rFonts w:ascii="Times New Roman" w:hAnsi="Times New Roman"/>
          <w:color w:val="000000" w:themeColor="text1"/>
          <w:sz w:val="22"/>
          <w:szCs w:val="22"/>
        </w:rPr>
        <w:t xml:space="preserve"> sondern</w:t>
      </w:r>
      <w:r w:rsidR="005A6142">
        <w:rPr>
          <w:rFonts w:ascii="Times New Roman" w:hAnsi="Times New Roman"/>
          <w:color w:val="000000" w:themeColor="text1"/>
          <w:sz w:val="22"/>
          <w:szCs w:val="22"/>
        </w:rPr>
        <w:t xml:space="preserve"> </w:t>
      </w:r>
      <w:r>
        <w:rPr>
          <w:rFonts w:ascii="Times New Roman" w:hAnsi="Times New Roman"/>
          <w:color w:val="000000" w:themeColor="text1"/>
          <w:sz w:val="22"/>
          <w:szCs w:val="22"/>
        </w:rPr>
        <w:t>in</w:t>
      </w:r>
      <w:r w:rsidR="005A6142">
        <w:rPr>
          <w:rFonts w:ascii="Times New Roman" w:hAnsi="Times New Roman"/>
          <w:color w:val="000000" w:themeColor="text1"/>
          <w:sz w:val="22"/>
          <w:szCs w:val="22"/>
        </w:rPr>
        <w:t xml:space="preserve"> </w:t>
      </w:r>
      <w:r w:rsidR="00D86D09">
        <w:rPr>
          <w:rFonts w:ascii="Times New Roman" w:hAnsi="Times New Roman"/>
          <w:color w:val="000000" w:themeColor="text1"/>
          <w:sz w:val="22"/>
          <w:szCs w:val="22"/>
        </w:rPr>
        <w:t>e</w:t>
      </w:r>
      <w:r w:rsidR="005A6142">
        <w:rPr>
          <w:rFonts w:ascii="Times New Roman" w:hAnsi="Times New Roman"/>
          <w:color w:val="000000" w:themeColor="text1"/>
          <w:sz w:val="22"/>
          <w:szCs w:val="22"/>
        </w:rPr>
        <w:t>iner lo</w:t>
      </w:r>
      <w:r w:rsidR="00D86D09">
        <w:rPr>
          <w:rFonts w:ascii="Times New Roman" w:hAnsi="Times New Roman"/>
          <w:color w:val="000000" w:themeColor="text1"/>
          <w:sz w:val="22"/>
          <w:szCs w:val="22"/>
        </w:rPr>
        <w:t>k</w:t>
      </w:r>
      <w:r w:rsidR="005A6142">
        <w:rPr>
          <w:rFonts w:ascii="Times New Roman" w:hAnsi="Times New Roman"/>
          <w:color w:val="000000" w:themeColor="text1"/>
          <w:sz w:val="22"/>
          <w:szCs w:val="22"/>
        </w:rPr>
        <w:t xml:space="preserve">alen </w:t>
      </w:r>
      <w:r>
        <w:rPr>
          <w:rFonts w:ascii="Times New Roman" w:hAnsi="Times New Roman"/>
          <w:color w:val="000000" w:themeColor="text1"/>
          <w:sz w:val="22"/>
          <w:szCs w:val="22"/>
        </w:rPr>
        <w:t>M</w:t>
      </w:r>
      <w:r w:rsidR="00D4723A">
        <w:rPr>
          <w:rFonts w:ascii="Times New Roman" w:hAnsi="Times New Roman"/>
          <w:color w:val="000000" w:themeColor="text1"/>
          <w:sz w:val="22"/>
          <w:szCs w:val="22"/>
        </w:rPr>
        <w:t>ongo</w:t>
      </w:r>
      <w:r>
        <w:rPr>
          <w:rFonts w:ascii="Times New Roman" w:hAnsi="Times New Roman"/>
          <w:color w:val="000000" w:themeColor="text1"/>
          <w:sz w:val="22"/>
          <w:szCs w:val="22"/>
        </w:rPr>
        <w:t xml:space="preserve">-Server-Datenbank </w:t>
      </w:r>
      <w:r w:rsidR="00D86D09">
        <w:rPr>
          <w:rFonts w:ascii="Times New Roman" w:hAnsi="Times New Roman"/>
          <w:color w:val="000000" w:themeColor="text1"/>
          <w:sz w:val="22"/>
          <w:szCs w:val="22"/>
        </w:rPr>
        <w:t>gespeichert.</w:t>
      </w:r>
    </w:p>
    <w:p w14:paraId="0B246F79" w14:textId="6A1E9315" w:rsidR="00EC0DE3" w:rsidRDefault="001A03F2" w:rsidP="00192884">
      <w:pPr>
        <w:rPr>
          <w:rFonts w:ascii="Times New Roman" w:hAnsi="Times New Roman"/>
          <w:color w:val="000000" w:themeColor="text1"/>
          <w:sz w:val="22"/>
          <w:szCs w:val="22"/>
        </w:rPr>
      </w:pPr>
      <w:r>
        <w:rPr>
          <w:rFonts w:ascii="Times New Roman" w:hAnsi="Times New Roman"/>
          <w:color w:val="000000" w:themeColor="text1"/>
          <w:sz w:val="22"/>
          <w:szCs w:val="22"/>
        </w:rPr>
        <w:t xml:space="preserve">Java </w:t>
      </w:r>
      <w:r w:rsidR="00EC0DE3">
        <w:rPr>
          <w:rFonts w:ascii="Times New Roman" w:hAnsi="Times New Roman"/>
          <w:color w:val="000000" w:themeColor="text1"/>
          <w:sz w:val="22"/>
          <w:szCs w:val="22"/>
        </w:rPr>
        <w:t xml:space="preserve">greift auf die Daten </w:t>
      </w:r>
      <w:r w:rsidR="00F9076E">
        <w:rPr>
          <w:rFonts w:ascii="Times New Roman" w:hAnsi="Times New Roman"/>
          <w:color w:val="000000" w:themeColor="text1"/>
          <w:sz w:val="22"/>
          <w:szCs w:val="22"/>
        </w:rPr>
        <w:t>über den</w:t>
      </w:r>
      <w:r w:rsidR="00EC0DE3">
        <w:rPr>
          <w:rFonts w:ascii="Times New Roman" w:hAnsi="Times New Roman"/>
          <w:color w:val="000000" w:themeColor="text1"/>
          <w:sz w:val="22"/>
          <w:szCs w:val="22"/>
        </w:rPr>
        <w:t xml:space="preserve"> </w:t>
      </w:r>
      <w:proofErr w:type="spellStart"/>
      <w:r w:rsidR="00EC0DE3">
        <w:rPr>
          <w:rFonts w:ascii="Times New Roman" w:hAnsi="Times New Roman"/>
          <w:color w:val="000000" w:themeColor="text1"/>
          <w:sz w:val="22"/>
          <w:szCs w:val="22"/>
        </w:rPr>
        <w:t>Localhost</w:t>
      </w:r>
      <w:proofErr w:type="spellEnd"/>
      <w:r w:rsidR="00EC0DE3">
        <w:rPr>
          <w:rFonts w:ascii="Times New Roman" w:hAnsi="Times New Roman"/>
          <w:color w:val="000000" w:themeColor="text1"/>
          <w:sz w:val="22"/>
          <w:szCs w:val="22"/>
        </w:rPr>
        <w:t xml:space="preserve"> zu</w:t>
      </w:r>
      <w:r w:rsidR="00F9076E">
        <w:rPr>
          <w:rFonts w:ascii="Times New Roman" w:hAnsi="Times New Roman"/>
          <w:color w:val="000000" w:themeColor="text1"/>
          <w:sz w:val="22"/>
          <w:szCs w:val="22"/>
        </w:rPr>
        <w:t>. Da die Verbindung lokal funktioniert, ist nun die Implementation auf einem Live-Linux-Server ebenso möglich.</w:t>
      </w:r>
    </w:p>
    <w:p w14:paraId="11A45999" w14:textId="189EA613" w:rsidR="0001014A" w:rsidRDefault="0001014A" w:rsidP="00192884">
      <w:pPr>
        <w:rPr>
          <w:rFonts w:ascii="Times New Roman" w:hAnsi="Times New Roman"/>
          <w:color w:val="000000" w:themeColor="text1"/>
          <w:sz w:val="22"/>
          <w:szCs w:val="22"/>
        </w:rPr>
      </w:pPr>
      <w:r>
        <w:rPr>
          <w:rFonts w:ascii="Times New Roman" w:hAnsi="Times New Roman"/>
          <w:color w:val="000000" w:themeColor="text1"/>
          <w:sz w:val="22"/>
          <w:szCs w:val="22"/>
        </w:rPr>
        <w:t xml:space="preserve">Neue </w:t>
      </w:r>
      <w:r w:rsidR="00F9076E">
        <w:rPr>
          <w:rFonts w:ascii="Times New Roman" w:hAnsi="Times New Roman"/>
          <w:color w:val="000000" w:themeColor="text1"/>
          <w:sz w:val="22"/>
          <w:szCs w:val="22"/>
        </w:rPr>
        <w:t>Properties</w:t>
      </w:r>
      <w:r>
        <w:rPr>
          <w:rFonts w:ascii="Times New Roman" w:hAnsi="Times New Roman"/>
          <w:color w:val="000000" w:themeColor="text1"/>
          <w:sz w:val="22"/>
          <w:szCs w:val="22"/>
        </w:rPr>
        <w:t xml:space="preserve"> </w:t>
      </w:r>
      <w:r w:rsidR="00F9076E">
        <w:rPr>
          <w:rFonts w:ascii="Times New Roman" w:hAnsi="Times New Roman"/>
          <w:color w:val="000000" w:themeColor="text1"/>
          <w:sz w:val="22"/>
          <w:szCs w:val="22"/>
        </w:rPr>
        <w:t xml:space="preserve">können </w:t>
      </w:r>
      <w:r>
        <w:rPr>
          <w:rFonts w:ascii="Times New Roman" w:hAnsi="Times New Roman"/>
          <w:color w:val="000000" w:themeColor="text1"/>
          <w:sz w:val="22"/>
          <w:szCs w:val="22"/>
        </w:rPr>
        <w:t>über CLI (</w:t>
      </w:r>
      <w:r w:rsidR="001A03F2">
        <w:rPr>
          <w:rFonts w:ascii="Times New Roman" w:hAnsi="Times New Roman"/>
          <w:color w:val="000000" w:themeColor="text1"/>
          <w:sz w:val="22"/>
          <w:szCs w:val="22"/>
        </w:rPr>
        <w:t>Com</w:t>
      </w:r>
      <w:r w:rsidR="00F9076E">
        <w:rPr>
          <w:rFonts w:ascii="Times New Roman" w:hAnsi="Times New Roman"/>
          <w:color w:val="000000" w:themeColor="text1"/>
          <w:sz w:val="22"/>
          <w:szCs w:val="22"/>
        </w:rPr>
        <w:t>m</w:t>
      </w:r>
      <w:r w:rsidR="001A03F2">
        <w:rPr>
          <w:rFonts w:ascii="Times New Roman" w:hAnsi="Times New Roman"/>
          <w:color w:val="000000" w:themeColor="text1"/>
          <w:sz w:val="22"/>
          <w:szCs w:val="22"/>
        </w:rPr>
        <w:t>and Line Interface)</w:t>
      </w:r>
      <w:r w:rsidR="00F9076E">
        <w:rPr>
          <w:rFonts w:ascii="Times New Roman" w:hAnsi="Times New Roman"/>
          <w:color w:val="000000" w:themeColor="text1"/>
          <w:sz w:val="22"/>
          <w:szCs w:val="22"/>
        </w:rPr>
        <w:t xml:space="preserve"> oder auch Bearbeiten der </w:t>
      </w:r>
      <w:proofErr w:type="spellStart"/>
      <w:r w:rsidR="00F9076E">
        <w:rPr>
          <w:rFonts w:ascii="Times New Roman" w:hAnsi="Times New Roman"/>
          <w:color w:val="000000" w:themeColor="text1"/>
          <w:sz w:val="22"/>
          <w:szCs w:val="22"/>
        </w:rPr>
        <w:t>Datenbank.json</w:t>
      </w:r>
      <w:proofErr w:type="spellEnd"/>
      <w:r w:rsidR="00F9076E">
        <w:rPr>
          <w:rFonts w:ascii="Times New Roman" w:hAnsi="Times New Roman"/>
          <w:color w:val="000000" w:themeColor="text1"/>
          <w:sz w:val="22"/>
          <w:szCs w:val="22"/>
        </w:rPr>
        <w:t xml:space="preserve"> Datei angelegt</w:t>
      </w:r>
      <w:r w:rsidR="00F9076E" w:rsidRPr="00F9076E">
        <w:rPr>
          <w:rFonts w:ascii="Times New Roman" w:hAnsi="Times New Roman"/>
          <w:color w:val="000000" w:themeColor="text1"/>
          <w:sz w:val="22"/>
          <w:szCs w:val="22"/>
        </w:rPr>
        <w:t xml:space="preserve"> </w:t>
      </w:r>
      <w:r w:rsidR="00F9076E">
        <w:rPr>
          <w:rFonts w:ascii="Times New Roman" w:hAnsi="Times New Roman"/>
          <w:color w:val="000000" w:themeColor="text1"/>
          <w:sz w:val="22"/>
          <w:szCs w:val="22"/>
        </w:rPr>
        <w:t>werden.</w:t>
      </w:r>
    </w:p>
    <w:p w14:paraId="1955D4B0" w14:textId="4A326792" w:rsidR="00F9076E" w:rsidRDefault="00F9076E" w:rsidP="00192884">
      <w:pPr>
        <w:rPr>
          <w:rFonts w:ascii="Times New Roman" w:hAnsi="Times New Roman"/>
          <w:color w:val="000000" w:themeColor="text1"/>
          <w:sz w:val="22"/>
          <w:szCs w:val="22"/>
        </w:rPr>
      </w:pPr>
    </w:p>
    <w:p w14:paraId="40BEB316" w14:textId="14B87AE1" w:rsidR="001A03F2" w:rsidRPr="00B7638F" w:rsidRDefault="00B7638F" w:rsidP="00192884">
      <w:pPr>
        <w:rPr>
          <w:rFonts w:ascii="Times New Roman" w:hAnsi="Times New Roman"/>
          <w:color w:val="000000" w:themeColor="text1"/>
          <w:sz w:val="22"/>
          <w:szCs w:val="22"/>
        </w:rPr>
      </w:pPr>
      <w:r w:rsidRPr="00B7638F">
        <w:rPr>
          <w:rFonts w:ascii="Times New Roman" w:hAnsi="Times New Roman"/>
          <w:color w:val="000000" w:themeColor="text1"/>
          <w:sz w:val="22"/>
          <w:szCs w:val="22"/>
        </w:rPr>
        <w:t xml:space="preserve">Der Prozess </w:t>
      </w:r>
      <w:r>
        <w:rPr>
          <w:rFonts w:ascii="Times New Roman" w:hAnsi="Times New Roman"/>
          <w:color w:val="000000" w:themeColor="text1"/>
          <w:sz w:val="22"/>
          <w:szCs w:val="22"/>
        </w:rPr>
        <w:t xml:space="preserve">wird beschrieben in: </w:t>
      </w:r>
      <w:r w:rsidRPr="00B7638F">
        <w:rPr>
          <w:rFonts w:ascii="Times New Roman" w:hAnsi="Times New Roman"/>
          <w:color w:val="000000" w:themeColor="text1"/>
          <w:sz w:val="22"/>
          <w:szCs w:val="22"/>
        </w:rPr>
        <w:t>DB Installation Steps.txt</w:t>
      </w:r>
      <w:bookmarkStart w:id="22" w:name="_GoBack"/>
      <w:bookmarkEnd w:id="22"/>
    </w:p>
    <w:p w14:paraId="40B6BAB5" w14:textId="2FB9AFC8" w:rsidR="00170267" w:rsidRPr="0025591D" w:rsidRDefault="00170267" w:rsidP="00CB151B">
      <w:pPr>
        <w:pStyle w:val="berschrift2"/>
        <w:numPr>
          <w:ilvl w:val="0"/>
          <w:numId w:val="0"/>
        </w:numPr>
        <w:jc w:val="left"/>
        <w:rPr>
          <w:rFonts w:ascii="Times New Roman" w:hAnsi="Times New Roman" w:cs="Times New Roman"/>
          <w:b w:val="0"/>
          <w:color w:val="000000" w:themeColor="text1"/>
          <w:sz w:val="22"/>
          <w:szCs w:val="22"/>
        </w:rPr>
      </w:pPr>
    </w:p>
    <w:p w14:paraId="1A05770C" w14:textId="44A3CA77" w:rsidR="008F2B92" w:rsidRPr="00DE1095" w:rsidRDefault="008F2B92" w:rsidP="00E04677">
      <w:pPr>
        <w:pStyle w:val="berschrift2"/>
        <w:jc w:val="left"/>
        <w:rPr>
          <w:rFonts w:ascii="Times New Roman" w:hAnsi="Times New Roman" w:cs="Times New Roman"/>
          <w:color w:val="000000" w:themeColor="text1"/>
          <w:sz w:val="24"/>
          <w:szCs w:val="24"/>
        </w:rPr>
      </w:pPr>
      <w:bookmarkStart w:id="23" w:name="_Toc505109252"/>
      <w:r w:rsidRPr="00DE1095">
        <w:rPr>
          <w:rFonts w:ascii="Times New Roman" w:hAnsi="Times New Roman" w:cs="Times New Roman"/>
          <w:color w:val="000000" w:themeColor="text1"/>
          <w:sz w:val="24"/>
          <w:szCs w:val="24"/>
        </w:rPr>
        <w:t>Testen / Verbessern</w:t>
      </w:r>
      <w:bookmarkEnd w:id="23"/>
    </w:p>
    <w:p w14:paraId="33A7536F" w14:textId="37CEBB4D" w:rsidR="008F2B92" w:rsidRPr="00DE1095" w:rsidRDefault="008F2B92" w:rsidP="00E04677">
      <w:pPr>
        <w:jc w:val="left"/>
        <w:rPr>
          <w:rFonts w:ascii="Times New Roman" w:hAnsi="Times New Roman"/>
          <w:color w:val="000000" w:themeColor="text1"/>
          <w:szCs w:val="24"/>
        </w:rPr>
      </w:pPr>
    </w:p>
    <w:p w14:paraId="10F45B82" w14:textId="1D37E478" w:rsidR="008F2B92" w:rsidRPr="00DE1095" w:rsidRDefault="008F2B92" w:rsidP="00E04677">
      <w:pPr>
        <w:pStyle w:val="berschrift2"/>
        <w:jc w:val="left"/>
        <w:rPr>
          <w:rFonts w:ascii="Times New Roman" w:hAnsi="Times New Roman" w:cs="Times New Roman"/>
          <w:color w:val="000000" w:themeColor="text1"/>
          <w:sz w:val="24"/>
          <w:szCs w:val="24"/>
        </w:rPr>
      </w:pPr>
      <w:bookmarkStart w:id="24" w:name="_Toc505109253"/>
      <w:r w:rsidRPr="00DE1095">
        <w:rPr>
          <w:rFonts w:ascii="Times New Roman" w:hAnsi="Times New Roman" w:cs="Times New Roman"/>
          <w:color w:val="000000" w:themeColor="text1"/>
          <w:sz w:val="24"/>
          <w:szCs w:val="24"/>
        </w:rPr>
        <w:t>Implementieren</w:t>
      </w:r>
      <w:bookmarkEnd w:id="24"/>
    </w:p>
    <w:p w14:paraId="69F3AC7D" w14:textId="77777777" w:rsidR="008F2B92" w:rsidRPr="00C07A34" w:rsidRDefault="008F2B92" w:rsidP="00E04677">
      <w:pPr>
        <w:pStyle w:val="Listenabsatz"/>
        <w:jc w:val="left"/>
        <w:rPr>
          <w:rFonts w:ascii="Times New Roman" w:hAnsi="Times New Roman"/>
          <w:color w:val="000000" w:themeColor="text1"/>
        </w:rPr>
      </w:pPr>
    </w:p>
    <w:p w14:paraId="47170A79" w14:textId="5F8A8A80" w:rsidR="008F2B92" w:rsidRPr="00C07A34" w:rsidRDefault="008F2B92" w:rsidP="00E04677">
      <w:pPr>
        <w:jc w:val="left"/>
        <w:rPr>
          <w:rFonts w:ascii="Times New Roman" w:hAnsi="Times New Roman"/>
          <w:color w:val="000000" w:themeColor="text1"/>
        </w:rPr>
      </w:pPr>
    </w:p>
    <w:p w14:paraId="60F03726" w14:textId="24ED65DD" w:rsidR="006D587A" w:rsidRPr="006330B0" w:rsidRDefault="006D587A" w:rsidP="00E04677">
      <w:pPr>
        <w:pStyle w:val="berschrift1"/>
        <w:jc w:val="left"/>
        <w:rPr>
          <w:rFonts w:ascii="Times New Roman" w:hAnsi="Times New Roman" w:cs="Times New Roman"/>
          <w:i/>
          <w:color w:val="000000" w:themeColor="text1"/>
          <w:sz w:val="28"/>
        </w:rPr>
      </w:pPr>
      <w:bookmarkStart w:id="25" w:name="_Toc505109254"/>
      <w:r w:rsidRPr="006330B0">
        <w:rPr>
          <w:rFonts w:ascii="Times New Roman" w:hAnsi="Times New Roman" w:cs="Times New Roman"/>
          <w:i/>
          <w:color w:val="000000" w:themeColor="text1"/>
          <w:sz w:val="28"/>
        </w:rPr>
        <w:lastRenderedPageBreak/>
        <w:t>Zusammenfassung / Schlusswort</w:t>
      </w:r>
      <w:bookmarkEnd w:id="25"/>
    </w:p>
    <w:p w14:paraId="4269938C" w14:textId="2444EA2C" w:rsidR="00375193" w:rsidRDefault="00375193" w:rsidP="00375193">
      <w:pPr>
        <w:rPr>
          <w:rFonts w:ascii="Times New Roman" w:hAnsi="Times New Roman"/>
          <w:color w:val="000000" w:themeColor="text1"/>
          <w:sz w:val="22"/>
          <w:szCs w:val="22"/>
        </w:rPr>
      </w:pPr>
      <w:r w:rsidRPr="00C07A34">
        <w:rPr>
          <w:rFonts w:ascii="Times New Roman" w:hAnsi="Times New Roman"/>
          <w:color w:val="000000" w:themeColor="text1"/>
          <w:sz w:val="22"/>
          <w:szCs w:val="22"/>
        </w:rPr>
        <w:t>Bei der Umsetzung unseres etwas komplexen Auftrags, erkannten wir, wie wichtig eine einheitliche Sprache für das Verständnis sowie die Implementierung eines neuen Programmes sind. Die UML Methoden waren für unser Projekt äusserst hilfreich und halfen diverse Fehler und Lehrläufe zu vermeiden.</w:t>
      </w:r>
    </w:p>
    <w:p w14:paraId="64F04768" w14:textId="52B67876" w:rsidR="00851278" w:rsidRDefault="00345AC9" w:rsidP="00375193">
      <w:pPr>
        <w:rPr>
          <w:rFonts w:ascii="Times New Roman" w:hAnsi="Times New Roman"/>
          <w:color w:val="000000" w:themeColor="text1"/>
          <w:sz w:val="22"/>
          <w:szCs w:val="22"/>
        </w:rPr>
      </w:pPr>
      <w:r>
        <w:rPr>
          <w:rFonts w:ascii="Times New Roman" w:hAnsi="Times New Roman"/>
          <w:color w:val="000000" w:themeColor="text1"/>
          <w:sz w:val="22"/>
          <w:szCs w:val="22"/>
        </w:rPr>
        <w:t xml:space="preserve">Wir haben mit der Umsetzung dieses Projektes diverse Erfahrungen </w:t>
      </w:r>
      <w:r w:rsidR="00D642A9">
        <w:rPr>
          <w:rFonts w:ascii="Times New Roman" w:hAnsi="Times New Roman"/>
          <w:color w:val="000000" w:themeColor="text1"/>
          <w:sz w:val="22"/>
          <w:szCs w:val="22"/>
        </w:rPr>
        <w:t>gesammelt</w:t>
      </w:r>
      <w:r>
        <w:rPr>
          <w:rFonts w:ascii="Times New Roman" w:hAnsi="Times New Roman"/>
          <w:color w:val="000000" w:themeColor="text1"/>
          <w:sz w:val="22"/>
          <w:szCs w:val="22"/>
        </w:rPr>
        <w:t xml:space="preserve">, welche uns auch </w:t>
      </w:r>
      <w:r w:rsidR="00D642A9">
        <w:rPr>
          <w:rFonts w:ascii="Times New Roman" w:hAnsi="Times New Roman"/>
          <w:color w:val="000000" w:themeColor="text1"/>
          <w:sz w:val="22"/>
          <w:szCs w:val="22"/>
        </w:rPr>
        <w:t>k</w:t>
      </w:r>
      <w:r>
        <w:rPr>
          <w:rFonts w:ascii="Times New Roman" w:hAnsi="Times New Roman"/>
          <w:color w:val="000000" w:themeColor="text1"/>
          <w:sz w:val="22"/>
          <w:szCs w:val="22"/>
        </w:rPr>
        <w:t>ünftige dienlich sein werden</w:t>
      </w:r>
      <w:r w:rsidR="00964589">
        <w:rPr>
          <w:rFonts w:ascii="Times New Roman" w:hAnsi="Times New Roman"/>
          <w:color w:val="000000" w:themeColor="text1"/>
          <w:sz w:val="22"/>
          <w:szCs w:val="22"/>
        </w:rPr>
        <w:t xml:space="preserve">. Zudem </w:t>
      </w:r>
      <w:r w:rsidR="006B4157">
        <w:rPr>
          <w:rFonts w:ascii="Times New Roman" w:hAnsi="Times New Roman"/>
          <w:color w:val="000000" w:themeColor="text1"/>
          <w:sz w:val="22"/>
          <w:szCs w:val="22"/>
        </w:rPr>
        <w:t xml:space="preserve">sind wir stolz darauf </w:t>
      </w:r>
      <w:r w:rsidR="00A503ED">
        <w:rPr>
          <w:rFonts w:ascii="Times New Roman" w:hAnsi="Times New Roman"/>
          <w:color w:val="000000" w:themeColor="text1"/>
          <w:sz w:val="22"/>
          <w:szCs w:val="22"/>
        </w:rPr>
        <w:t xml:space="preserve">ein Programm </w:t>
      </w:r>
      <w:r w:rsidR="006B4157">
        <w:rPr>
          <w:rFonts w:ascii="Times New Roman" w:hAnsi="Times New Roman"/>
          <w:color w:val="000000" w:themeColor="text1"/>
          <w:sz w:val="22"/>
          <w:szCs w:val="22"/>
        </w:rPr>
        <w:t xml:space="preserve">entwickelt zu haben, </w:t>
      </w:r>
      <w:r w:rsidR="002757EF">
        <w:rPr>
          <w:rFonts w:ascii="Times New Roman" w:hAnsi="Times New Roman"/>
          <w:color w:val="000000" w:themeColor="text1"/>
          <w:sz w:val="22"/>
          <w:szCs w:val="22"/>
        </w:rPr>
        <w:t xml:space="preserve">welches </w:t>
      </w:r>
      <w:r w:rsidR="006B6874">
        <w:rPr>
          <w:rFonts w:ascii="Times New Roman" w:hAnsi="Times New Roman"/>
          <w:color w:val="000000" w:themeColor="text1"/>
          <w:sz w:val="22"/>
          <w:szCs w:val="22"/>
        </w:rPr>
        <w:t xml:space="preserve">bald </w:t>
      </w:r>
      <w:r w:rsidR="007B320E">
        <w:rPr>
          <w:rFonts w:ascii="Times New Roman" w:hAnsi="Times New Roman"/>
          <w:color w:val="000000" w:themeColor="text1"/>
          <w:sz w:val="22"/>
          <w:szCs w:val="22"/>
        </w:rPr>
        <w:t>erfolgreich eingesetzt wird</w:t>
      </w:r>
      <w:r w:rsidR="002956DE">
        <w:rPr>
          <w:rFonts w:ascii="Times New Roman" w:hAnsi="Times New Roman"/>
          <w:color w:val="000000" w:themeColor="text1"/>
          <w:sz w:val="22"/>
          <w:szCs w:val="22"/>
        </w:rPr>
        <w:t xml:space="preserve"> …. u</w:t>
      </w:r>
      <w:r w:rsidR="007B320E">
        <w:rPr>
          <w:rFonts w:ascii="Times New Roman" w:hAnsi="Times New Roman"/>
          <w:color w:val="000000" w:themeColor="text1"/>
          <w:sz w:val="22"/>
          <w:szCs w:val="22"/>
        </w:rPr>
        <w:t xml:space="preserve">nd uns </w:t>
      </w:r>
      <w:r w:rsidR="002956DE">
        <w:rPr>
          <w:rFonts w:ascii="Times New Roman" w:hAnsi="Times New Roman"/>
          <w:color w:val="000000" w:themeColor="text1"/>
          <w:sz w:val="22"/>
          <w:szCs w:val="22"/>
        </w:rPr>
        <w:t>hoffentlich bald «</w:t>
      </w:r>
      <w:r w:rsidR="007B320E">
        <w:rPr>
          <w:rFonts w:ascii="Times New Roman" w:hAnsi="Times New Roman"/>
          <w:color w:val="000000" w:themeColor="text1"/>
          <w:sz w:val="22"/>
          <w:szCs w:val="22"/>
        </w:rPr>
        <w:t>Reich</w:t>
      </w:r>
      <w:r w:rsidR="002956DE">
        <w:rPr>
          <w:rFonts w:ascii="Times New Roman" w:hAnsi="Times New Roman"/>
          <w:color w:val="000000" w:themeColor="text1"/>
          <w:sz w:val="22"/>
          <w:szCs w:val="22"/>
        </w:rPr>
        <w:t>»</w:t>
      </w:r>
      <w:r w:rsidR="007B320E">
        <w:rPr>
          <w:rFonts w:ascii="Times New Roman" w:hAnsi="Times New Roman"/>
          <w:color w:val="000000" w:themeColor="text1"/>
          <w:sz w:val="22"/>
          <w:szCs w:val="22"/>
        </w:rPr>
        <w:t xml:space="preserve"> </w:t>
      </w:r>
      <w:r w:rsidR="00964589">
        <w:rPr>
          <w:rFonts w:ascii="Times New Roman" w:hAnsi="Times New Roman"/>
          <w:color w:val="000000" w:themeColor="text1"/>
          <w:sz w:val="22"/>
          <w:szCs w:val="22"/>
        </w:rPr>
        <w:t xml:space="preserve">werden lässt </w:t>
      </w:r>
      <w:r w:rsidR="00964589" w:rsidRPr="00964589">
        <w:rPr>
          <w:rFonts w:ascii="Times New Roman" w:hAnsi="Times New Roman"/>
          <w:color w:val="000000" w:themeColor="text1"/>
          <w:sz w:val="22"/>
          <w:szCs w:val="22"/>
        </w:rPr>
        <w:sym w:font="Wingdings" w:char="F04A"/>
      </w:r>
      <w:r w:rsidR="00964589">
        <w:rPr>
          <w:rFonts w:ascii="Times New Roman" w:hAnsi="Times New Roman"/>
          <w:color w:val="000000" w:themeColor="text1"/>
          <w:sz w:val="22"/>
          <w:szCs w:val="22"/>
        </w:rPr>
        <w:t xml:space="preserve"> ha </w:t>
      </w:r>
      <w:proofErr w:type="spellStart"/>
      <w:r w:rsidR="00964589">
        <w:rPr>
          <w:rFonts w:ascii="Times New Roman" w:hAnsi="Times New Roman"/>
          <w:color w:val="000000" w:themeColor="text1"/>
          <w:sz w:val="22"/>
          <w:szCs w:val="22"/>
        </w:rPr>
        <w:t>ha</w:t>
      </w:r>
      <w:proofErr w:type="spellEnd"/>
      <w:r w:rsidR="00964589">
        <w:rPr>
          <w:rFonts w:ascii="Times New Roman" w:hAnsi="Times New Roman"/>
          <w:color w:val="000000" w:themeColor="text1"/>
          <w:sz w:val="22"/>
          <w:szCs w:val="22"/>
        </w:rPr>
        <w:t xml:space="preserve"> </w:t>
      </w:r>
      <w:proofErr w:type="spellStart"/>
      <w:r w:rsidR="00964589">
        <w:rPr>
          <w:rFonts w:ascii="Times New Roman" w:hAnsi="Times New Roman"/>
          <w:color w:val="000000" w:themeColor="text1"/>
          <w:sz w:val="22"/>
          <w:szCs w:val="22"/>
        </w:rPr>
        <w:t>ha</w:t>
      </w:r>
      <w:proofErr w:type="spellEnd"/>
    </w:p>
    <w:p w14:paraId="0F17AAAB" w14:textId="57CEFAF9" w:rsidR="00345AC9" w:rsidRPr="00C07A34" w:rsidRDefault="00C31FD3" w:rsidP="00375193">
      <w:pPr>
        <w:rPr>
          <w:rFonts w:ascii="Times New Roman" w:hAnsi="Times New Roman"/>
          <w:color w:val="000000" w:themeColor="text1"/>
          <w:sz w:val="22"/>
          <w:szCs w:val="22"/>
        </w:rPr>
      </w:pPr>
      <w:r>
        <w:rPr>
          <w:rFonts w:ascii="Times New Roman" w:hAnsi="Times New Roman"/>
          <w:color w:val="000000" w:themeColor="text1"/>
          <w:sz w:val="22"/>
          <w:szCs w:val="22"/>
        </w:rPr>
        <w:t xml:space="preserve"> </w:t>
      </w:r>
    </w:p>
    <w:p w14:paraId="2F676C92" w14:textId="4C2A80B2" w:rsidR="006D587A" w:rsidRPr="006330B0" w:rsidRDefault="006D587A" w:rsidP="00E04677">
      <w:pPr>
        <w:pStyle w:val="berschrift1"/>
        <w:jc w:val="left"/>
        <w:rPr>
          <w:rFonts w:ascii="Times New Roman" w:hAnsi="Times New Roman" w:cs="Times New Roman"/>
          <w:i/>
          <w:color w:val="000000" w:themeColor="text1"/>
          <w:sz w:val="28"/>
        </w:rPr>
      </w:pPr>
      <w:bookmarkStart w:id="26" w:name="_Toc505109255"/>
      <w:r w:rsidRPr="006330B0">
        <w:rPr>
          <w:rFonts w:ascii="Times New Roman" w:hAnsi="Times New Roman" w:cs="Times New Roman"/>
          <w:i/>
          <w:color w:val="000000" w:themeColor="text1"/>
          <w:sz w:val="28"/>
        </w:rPr>
        <w:lastRenderedPageBreak/>
        <w:t>Glossar</w:t>
      </w:r>
      <w:bookmarkEnd w:id="26"/>
    </w:p>
    <w:p w14:paraId="4BBA902D" w14:textId="3EC9031A" w:rsidR="0086549F" w:rsidRPr="00DA42FE" w:rsidRDefault="0086549F" w:rsidP="000D176C">
      <w:pPr>
        <w:tabs>
          <w:tab w:val="right" w:pos="8788"/>
        </w:tabs>
        <w:rPr>
          <w:rFonts w:ascii="Times New Roman" w:hAnsi="Times New Roman"/>
          <w:color w:val="000000" w:themeColor="text1"/>
          <w:sz w:val="22"/>
          <w:szCs w:val="22"/>
        </w:rPr>
      </w:pPr>
      <w:r w:rsidRPr="00DA42FE">
        <w:rPr>
          <w:rFonts w:ascii="Times New Roman" w:hAnsi="Times New Roman"/>
          <w:color w:val="000000" w:themeColor="text1"/>
          <w:sz w:val="22"/>
          <w:szCs w:val="22"/>
        </w:rPr>
        <w:t>Um Fehler bei Übersetzungen zu vermeiden</w:t>
      </w:r>
      <w:r w:rsidR="00DA42FE" w:rsidRPr="00DA42FE">
        <w:rPr>
          <w:rFonts w:ascii="Times New Roman" w:hAnsi="Times New Roman"/>
          <w:color w:val="000000" w:themeColor="text1"/>
          <w:sz w:val="22"/>
          <w:szCs w:val="22"/>
        </w:rPr>
        <w:t xml:space="preserve"> sowie </w:t>
      </w:r>
      <w:r w:rsidR="000F5D6E" w:rsidRPr="00DA42FE">
        <w:rPr>
          <w:rFonts w:ascii="Times New Roman" w:hAnsi="Times New Roman"/>
          <w:color w:val="000000" w:themeColor="text1"/>
          <w:sz w:val="22"/>
          <w:szCs w:val="22"/>
        </w:rPr>
        <w:t xml:space="preserve">Sinne </w:t>
      </w:r>
      <w:r w:rsidR="00427C4F">
        <w:rPr>
          <w:rFonts w:ascii="Times New Roman" w:hAnsi="Times New Roman"/>
          <w:color w:val="000000" w:themeColor="text1"/>
          <w:sz w:val="22"/>
          <w:szCs w:val="22"/>
        </w:rPr>
        <w:t>der</w:t>
      </w:r>
      <w:r w:rsidR="000F5D6E" w:rsidRPr="00DA42FE">
        <w:rPr>
          <w:rFonts w:ascii="Times New Roman" w:hAnsi="Times New Roman"/>
          <w:color w:val="000000" w:themeColor="text1"/>
          <w:sz w:val="22"/>
          <w:szCs w:val="22"/>
        </w:rPr>
        <w:t xml:space="preserve"> Urheber zu </w:t>
      </w:r>
      <w:r w:rsidR="00DA42FE" w:rsidRPr="00DA42FE">
        <w:rPr>
          <w:rFonts w:ascii="Times New Roman" w:hAnsi="Times New Roman"/>
          <w:color w:val="000000" w:themeColor="text1"/>
          <w:sz w:val="22"/>
          <w:szCs w:val="22"/>
        </w:rPr>
        <w:t xml:space="preserve">handeln, </w:t>
      </w:r>
      <w:r w:rsidRPr="00DA42FE">
        <w:rPr>
          <w:rFonts w:ascii="Times New Roman" w:hAnsi="Times New Roman"/>
          <w:color w:val="000000" w:themeColor="text1"/>
          <w:sz w:val="22"/>
          <w:szCs w:val="22"/>
        </w:rPr>
        <w:t>wurden die D</w:t>
      </w:r>
      <w:r w:rsidR="00F35A09" w:rsidRPr="00DA42FE">
        <w:rPr>
          <w:rFonts w:ascii="Times New Roman" w:hAnsi="Times New Roman"/>
          <w:color w:val="000000" w:themeColor="text1"/>
          <w:sz w:val="22"/>
          <w:szCs w:val="22"/>
        </w:rPr>
        <w:t xml:space="preserve">efinitionen </w:t>
      </w:r>
      <w:r w:rsidR="00DA42FE" w:rsidRPr="00DA42FE">
        <w:rPr>
          <w:rFonts w:ascii="Times New Roman" w:hAnsi="Times New Roman"/>
          <w:color w:val="000000" w:themeColor="text1"/>
          <w:sz w:val="22"/>
          <w:szCs w:val="22"/>
        </w:rPr>
        <w:t xml:space="preserve">im Glossar </w:t>
      </w:r>
      <w:r w:rsidR="00F35A09" w:rsidRPr="00DA42FE">
        <w:rPr>
          <w:rFonts w:ascii="Times New Roman" w:hAnsi="Times New Roman"/>
          <w:color w:val="000000" w:themeColor="text1"/>
          <w:sz w:val="22"/>
          <w:szCs w:val="22"/>
        </w:rPr>
        <w:t>in der ursprünglichen Sprache der Quelle belassen.</w:t>
      </w:r>
      <w:r w:rsidR="00DA42FE">
        <w:rPr>
          <w:rFonts w:ascii="Times New Roman" w:hAnsi="Times New Roman"/>
          <w:color w:val="000000" w:themeColor="text1"/>
          <w:sz w:val="22"/>
          <w:szCs w:val="22"/>
        </w:rPr>
        <w:t xml:space="preserve"> Wir haben</w:t>
      </w:r>
      <w:r w:rsidR="00A92339">
        <w:rPr>
          <w:rFonts w:ascii="Times New Roman" w:hAnsi="Times New Roman"/>
          <w:color w:val="000000" w:themeColor="text1"/>
          <w:sz w:val="22"/>
          <w:szCs w:val="22"/>
        </w:rPr>
        <w:t xml:space="preserve"> ausschliesslich</w:t>
      </w:r>
      <w:r w:rsidR="00DA42FE">
        <w:rPr>
          <w:rFonts w:ascii="Times New Roman" w:hAnsi="Times New Roman"/>
          <w:color w:val="000000" w:themeColor="text1"/>
          <w:sz w:val="22"/>
          <w:szCs w:val="22"/>
        </w:rPr>
        <w:t xml:space="preserve"> </w:t>
      </w:r>
      <w:r w:rsidR="009D0083">
        <w:rPr>
          <w:rFonts w:ascii="Times New Roman" w:hAnsi="Times New Roman"/>
          <w:color w:val="000000" w:themeColor="text1"/>
          <w:sz w:val="22"/>
          <w:szCs w:val="22"/>
        </w:rPr>
        <w:t xml:space="preserve">Quellen in den Sprachen </w:t>
      </w:r>
      <w:r w:rsidR="00427C4F">
        <w:rPr>
          <w:rFonts w:ascii="Times New Roman" w:hAnsi="Times New Roman"/>
          <w:color w:val="000000" w:themeColor="text1"/>
          <w:sz w:val="22"/>
          <w:szCs w:val="22"/>
        </w:rPr>
        <w:t xml:space="preserve">Englisch </w:t>
      </w:r>
      <w:r w:rsidR="009D0083">
        <w:rPr>
          <w:rFonts w:ascii="Times New Roman" w:hAnsi="Times New Roman"/>
          <w:color w:val="000000" w:themeColor="text1"/>
          <w:sz w:val="22"/>
          <w:szCs w:val="22"/>
        </w:rPr>
        <w:t>und D</w:t>
      </w:r>
      <w:r w:rsidR="00427C4F">
        <w:rPr>
          <w:rFonts w:ascii="Times New Roman" w:hAnsi="Times New Roman"/>
          <w:color w:val="000000" w:themeColor="text1"/>
          <w:sz w:val="22"/>
          <w:szCs w:val="22"/>
        </w:rPr>
        <w:t>eutsch verwendet.</w:t>
      </w:r>
    </w:p>
    <w:p w14:paraId="4B84C413" w14:textId="77777777" w:rsidR="00F35A09" w:rsidRPr="0086549F" w:rsidRDefault="00F35A09" w:rsidP="000D176C">
      <w:pPr>
        <w:tabs>
          <w:tab w:val="right" w:pos="8788"/>
        </w:tabs>
        <w:rPr>
          <w:rFonts w:ascii="Times New Roman" w:hAnsi="Times New Roman"/>
          <w:color w:val="000000" w:themeColor="text1"/>
          <w:sz w:val="22"/>
          <w:szCs w:val="22"/>
          <w:u w:val="single"/>
        </w:rPr>
      </w:pPr>
    </w:p>
    <w:p w14:paraId="151E7D86" w14:textId="35A9BCBE" w:rsidR="0066110C" w:rsidRPr="00BB1C83" w:rsidRDefault="0066110C" w:rsidP="000D176C">
      <w:pPr>
        <w:tabs>
          <w:tab w:val="right" w:pos="8788"/>
        </w:tabs>
        <w:rPr>
          <w:rFonts w:ascii="Times New Roman" w:hAnsi="Times New Roman"/>
          <w:color w:val="000000" w:themeColor="text1"/>
          <w:sz w:val="22"/>
          <w:szCs w:val="22"/>
          <w:u w:val="single"/>
          <w:lang w:val="en-GB"/>
        </w:rPr>
      </w:pPr>
      <w:r w:rsidRPr="00BB1C83">
        <w:rPr>
          <w:rFonts w:ascii="Times New Roman" w:hAnsi="Times New Roman"/>
          <w:color w:val="000000" w:themeColor="text1"/>
          <w:sz w:val="22"/>
          <w:szCs w:val="22"/>
          <w:u w:val="single"/>
          <w:lang w:val="en-GB"/>
        </w:rPr>
        <w:t>Address</w:t>
      </w:r>
    </w:p>
    <w:p w14:paraId="474650B1" w14:textId="77777777" w:rsidR="00095F20"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A Bitcoin address looks like a long string of random letters and numbers. Addresses are used when you want to send or receive Bitcoins. Each wallet has at least one receiving and one sending address. When you want to receive Bitcoins to your wallet you need to give the sender your receiving wallet address</w:t>
      </w:r>
      <w:r w:rsidR="00611F12">
        <w:rPr>
          <w:rFonts w:ascii="Times New Roman" w:hAnsi="Times New Roman"/>
          <w:color w:val="000000" w:themeColor="text1"/>
          <w:sz w:val="22"/>
          <w:szCs w:val="22"/>
          <w:lang w:val="en-GB"/>
        </w:rPr>
        <w:t>.</w:t>
      </w:r>
    </w:p>
    <w:p w14:paraId="13BEF268" w14:textId="7FDE5CEF" w:rsidR="00677B44" w:rsidRPr="009F1BC3" w:rsidRDefault="00677B44" w:rsidP="00677B44">
      <w:pPr>
        <w:tabs>
          <w:tab w:val="right" w:pos="8788"/>
        </w:tabs>
        <w:jc w:val="left"/>
        <w:rPr>
          <w:rFonts w:ascii="Times New Roman" w:hAnsi="Times New Roman"/>
          <w:i/>
          <w:color w:val="000000" w:themeColor="text1"/>
          <w:sz w:val="22"/>
          <w:szCs w:val="22"/>
        </w:rPr>
      </w:pPr>
      <w:r w:rsidRPr="009F1BC3">
        <w:rPr>
          <w:rFonts w:ascii="Times New Roman" w:hAnsi="Times New Roman"/>
          <w:i/>
          <w:sz w:val="22"/>
          <w:szCs w:val="22"/>
        </w:rPr>
        <w:t xml:space="preserve">[Aufruf am 12.12.2017] </w:t>
      </w:r>
      <w:hyperlink r:id="rId26" w:history="1">
        <w:r w:rsidRPr="00677B44">
          <w:rPr>
            <w:rStyle w:val="Hyperlink"/>
            <w:rFonts w:ascii="Times New Roman" w:hAnsi="Times New Roman"/>
            <w:i/>
            <w:sz w:val="22"/>
            <w:szCs w:val="22"/>
          </w:rPr>
          <w:t>https://instalexeng.userecho.com/forums/2-knowledge-base/topics/213-cryptocurrency-glossary/</w:t>
        </w:r>
      </w:hyperlink>
    </w:p>
    <w:p w14:paraId="7DD12878" w14:textId="77777777" w:rsidR="000714E8" w:rsidRPr="00BB1C83" w:rsidRDefault="000714E8" w:rsidP="000714E8">
      <w:pPr>
        <w:tabs>
          <w:tab w:val="right" w:pos="8788"/>
        </w:tabs>
        <w:rPr>
          <w:rFonts w:ascii="Times New Roman" w:hAnsi="Times New Roman"/>
          <w:color w:val="000000" w:themeColor="text1"/>
          <w:sz w:val="22"/>
          <w:szCs w:val="22"/>
          <w:u w:val="single"/>
        </w:rPr>
      </w:pPr>
    </w:p>
    <w:p w14:paraId="37AD97B2" w14:textId="5B58EEE2" w:rsidR="000714E8" w:rsidRPr="00C07A34" w:rsidRDefault="000714E8" w:rsidP="000714E8">
      <w:pPr>
        <w:tabs>
          <w:tab w:val="right" w:pos="8788"/>
        </w:tabs>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t>AML and KYC</w:t>
      </w:r>
    </w:p>
    <w:p w14:paraId="19A15CA3" w14:textId="77777777" w:rsidR="000714E8" w:rsidRDefault="000714E8" w:rsidP="000714E8">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Anti-Money Laundering and Know Your Customer is a group of laws in the United States that require Bitcoin sellers to know who their customers are. Certain sellers will ask for your identification to comply with these laws. Other countries around the world may have similar laws and requirements.</w:t>
      </w:r>
    </w:p>
    <w:p w14:paraId="5E6B8BF1" w14:textId="77777777" w:rsidR="000714E8" w:rsidRPr="007513BD" w:rsidRDefault="000714E8" w:rsidP="000714E8">
      <w:pPr>
        <w:tabs>
          <w:tab w:val="right" w:pos="8788"/>
        </w:tabs>
        <w:jc w:val="left"/>
        <w:rPr>
          <w:rFonts w:ascii="Times New Roman" w:hAnsi="Times New Roman"/>
          <w:color w:val="000000" w:themeColor="text1"/>
          <w:sz w:val="22"/>
          <w:szCs w:val="22"/>
        </w:rPr>
      </w:pPr>
      <w:r w:rsidRPr="00611F12">
        <w:rPr>
          <w:rFonts w:ascii="Times New Roman" w:hAnsi="Times New Roman"/>
          <w:i/>
          <w:sz w:val="22"/>
          <w:szCs w:val="22"/>
        </w:rPr>
        <w:t>[Aufruf am 12.12.201</w:t>
      </w:r>
      <w:r>
        <w:rPr>
          <w:rFonts w:ascii="Times New Roman" w:hAnsi="Times New Roman"/>
          <w:i/>
          <w:sz w:val="22"/>
          <w:szCs w:val="22"/>
        </w:rPr>
        <w:t>7</w:t>
      </w:r>
      <w:r w:rsidRPr="00611F12">
        <w:rPr>
          <w:rFonts w:ascii="Times New Roman" w:hAnsi="Times New Roman"/>
          <w:i/>
          <w:sz w:val="22"/>
          <w:szCs w:val="22"/>
        </w:rPr>
        <w:t>]</w:t>
      </w:r>
      <w:r>
        <w:rPr>
          <w:rFonts w:ascii="Times New Roman" w:hAnsi="Times New Roman"/>
          <w:i/>
          <w:sz w:val="22"/>
          <w:szCs w:val="22"/>
        </w:rPr>
        <w:t xml:space="preserve"> </w:t>
      </w:r>
      <w:hyperlink r:id="rId27" w:history="1">
        <w:r w:rsidRPr="003805BF">
          <w:rPr>
            <w:rStyle w:val="Hyperlink"/>
            <w:rFonts w:ascii="Times New Roman" w:hAnsi="Times New Roman"/>
            <w:i/>
            <w:sz w:val="22"/>
            <w:szCs w:val="22"/>
          </w:rPr>
          <w:t>https://instalexeng.userecho.com/forums/2-knowledge-base/topics/213-cryptocurrency-glossary/</w:t>
        </w:r>
      </w:hyperlink>
    </w:p>
    <w:p w14:paraId="5EE47544" w14:textId="743465BA" w:rsidR="000714E8" w:rsidRDefault="000714E8" w:rsidP="000714E8">
      <w:pPr>
        <w:tabs>
          <w:tab w:val="right" w:pos="8788"/>
        </w:tabs>
        <w:rPr>
          <w:rFonts w:ascii="Times New Roman" w:hAnsi="Times New Roman"/>
          <w:color w:val="000000" w:themeColor="text1"/>
          <w:sz w:val="22"/>
          <w:szCs w:val="22"/>
        </w:rPr>
      </w:pPr>
    </w:p>
    <w:p w14:paraId="192F97F8" w14:textId="3CA4AE35" w:rsidR="007E545C" w:rsidRPr="00DD0CCE" w:rsidRDefault="007E545C" w:rsidP="000714E8">
      <w:pPr>
        <w:tabs>
          <w:tab w:val="right" w:pos="8788"/>
        </w:tabs>
        <w:rPr>
          <w:rFonts w:ascii="Times New Roman" w:hAnsi="Times New Roman"/>
          <w:color w:val="000000" w:themeColor="text1"/>
          <w:sz w:val="22"/>
          <w:szCs w:val="22"/>
          <w:u w:val="single"/>
        </w:rPr>
      </w:pPr>
      <w:r w:rsidRPr="00DD0CCE">
        <w:rPr>
          <w:rFonts w:ascii="Times New Roman" w:hAnsi="Times New Roman"/>
          <w:color w:val="000000" w:themeColor="text1"/>
          <w:sz w:val="22"/>
          <w:szCs w:val="22"/>
          <w:u w:val="single"/>
        </w:rPr>
        <w:t>API</w:t>
      </w:r>
    </w:p>
    <w:p w14:paraId="14BBF375" w14:textId="541CA998" w:rsidR="007E545C" w:rsidRDefault="007E545C" w:rsidP="000714E8">
      <w:pPr>
        <w:tabs>
          <w:tab w:val="right" w:pos="8788"/>
        </w:tabs>
        <w:rPr>
          <w:rFonts w:ascii="Times New Roman" w:hAnsi="Times New Roman"/>
          <w:color w:val="20292A"/>
          <w:sz w:val="22"/>
          <w:szCs w:val="22"/>
          <w:lang w:val="de-DE"/>
        </w:rPr>
      </w:pPr>
      <w:r w:rsidRPr="00DD0CCE">
        <w:rPr>
          <w:rFonts w:ascii="Times New Roman" w:hAnsi="Times New Roman"/>
          <w:color w:val="20292A"/>
          <w:sz w:val="22"/>
          <w:szCs w:val="22"/>
          <w:lang w:val="de-DE"/>
        </w:rPr>
        <w:t>API ist die Abkürzung für "</w:t>
      </w:r>
      <w:proofErr w:type="spellStart"/>
      <w:r w:rsidRPr="00DD0CCE">
        <w:rPr>
          <w:rFonts w:ascii="Times New Roman" w:hAnsi="Times New Roman"/>
          <w:color w:val="20292A"/>
          <w:sz w:val="22"/>
          <w:szCs w:val="22"/>
          <w:lang w:val="de-DE"/>
        </w:rPr>
        <w:t>Application</w:t>
      </w:r>
      <w:proofErr w:type="spellEnd"/>
      <w:r w:rsidRPr="00DD0CCE">
        <w:rPr>
          <w:rFonts w:ascii="Times New Roman" w:hAnsi="Times New Roman"/>
          <w:color w:val="20292A"/>
          <w:sz w:val="22"/>
          <w:szCs w:val="22"/>
          <w:lang w:val="de-DE"/>
        </w:rPr>
        <w:t xml:space="preserve"> </w:t>
      </w:r>
      <w:proofErr w:type="spellStart"/>
      <w:r w:rsidRPr="00DD0CCE">
        <w:rPr>
          <w:rFonts w:ascii="Times New Roman" w:hAnsi="Times New Roman"/>
          <w:color w:val="20292A"/>
          <w:sz w:val="22"/>
          <w:szCs w:val="22"/>
          <w:lang w:val="de-DE"/>
        </w:rPr>
        <w:t>Programming</w:t>
      </w:r>
      <w:proofErr w:type="spellEnd"/>
      <w:r w:rsidRPr="00DD0CCE">
        <w:rPr>
          <w:rFonts w:ascii="Times New Roman" w:hAnsi="Times New Roman"/>
          <w:color w:val="20292A"/>
          <w:sz w:val="22"/>
          <w:szCs w:val="22"/>
          <w:lang w:val="de-DE"/>
        </w:rPr>
        <w:t xml:space="preserve"> Interface". Ein API ist also eine Schnittstelle: Es verbindet Soft- und Hardwarekomponenten, beispielsweise Anwendungen, Festplatten oder Benutzeroberflächen</w:t>
      </w:r>
    </w:p>
    <w:p w14:paraId="6AA2FCEA" w14:textId="5FBAD2E5" w:rsidR="00DD0CCE" w:rsidRDefault="00DD0CCE" w:rsidP="000714E8">
      <w:pPr>
        <w:tabs>
          <w:tab w:val="right" w:pos="8788"/>
        </w:tabs>
        <w:rPr>
          <w:rFonts w:ascii="Times New Roman" w:hAnsi="Times New Roman"/>
          <w:i/>
          <w:sz w:val="22"/>
          <w:szCs w:val="22"/>
        </w:rPr>
      </w:pPr>
      <w:r w:rsidRPr="00611F12">
        <w:rPr>
          <w:rFonts w:ascii="Times New Roman" w:hAnsi="Times New Roman"/>
          <w:i/>
          <w:sz w:val="22"/>
          <w:szCs w:val="22"/>
        </w:rPr>
        <w:t>[Aufruf am 12.12.201</w:t>
      </w:r>
      <w:r>
        <w:rPr>
          <w:rFonts w:ascii="Times New Roman" w:hAnsi="Times New Roman"/>
          <w:i/>
          <w:sz w:val="22"/>
          <w:szCs w:val="22"/>
        </w:rPr>
        <w:t>7</w:t>
      </w:r>
      <w:r w:rsidRPr="00611F12">
        <w:rPr>
          <w:rFonts w:ascii="Times New Roman" w:hAnsi="Times New Roman"/>
          <w:i/>
          <w:sz w:val="22"/>
          <w:szCs w:val="22"/>
        </w:rPr>
        <w:t>]</w:t>
      </w:r>
      <w:r>
        <w:rPr>
          <w:rFonts w:ascii="Times New Roman" w:hAnsi="Times New Roman"/>
          <w:i/>
          <w:sz w:val="22"/>
          <w:szCs w:val="22"/>
        </w:rPr>
        <w:t xml:space="preserve"> </w:t>
      </w:r>
      <w:hyperlink r:id="rId28" w:history="1">
        <w:r w:rsidRPr="003E3FBD">
          <w:rPr>
            <w:rStyle w:val="Hyperlink"/>
            <w:rFonts w:ascii="Times New Roman" w:hAnsi="Times New Roman"/>
            <w:i/>
            <w:sz w:val="22"/>
            <w:szCs w:val="22"/>
          </w:rPr>
          <w:t>https://praxistipps.chip.de/was-ist-api-einfach-erklaert_41370</w:t>
        </w:r>
      </w:hyperlink>
    </w:p>
    <w:p w14:paraId="27E9FF46" w14:textId="77777777" w:rsidR="00DD0CCE" w:rsidRPr="00DD0CCE" w:rsidRDefault="00DD0CCE" w:rsidP="000714E8">
      <w:pPr>
        <w:tabs>
          <w:tab w:val="right" w:pos="8788"/>
        </w:tabs>
        <w:rPr>
          <w:rFonts w:ascii="Times New Roman" w:hAnsi="Times New Roman"/>
          <w:color w:val="000000" w:themeColor="text1"/>
          <w:sz w:val="22"/>
          <w:szCs w:val="22"/>
        </w:rPr>
      </w:pPr>
    </w:p>
    <w:p w14:paraId="443C5E28" w14:textId="562C7C8F" w:rsidR="0066110C" w:rsidRPr="00BB1C83" w:rsidRDefault="0066110C" w:rsidP="000D176C">
      <w:pPr>
        <w:tabs>
          <w:tab w:val="right" w:pos="8788"/>
        </w:tabs>
        <w:rPr>
          <w:rFonts w:ascii="Times New Roman" w:hAnsi="Times New Roman"/>
          <w:color w:val="000000" w:themeColor="text1"/>
          <w:sz w:val="22"/>
          <w:szCs w:val="22"/>
          <w:u w:val="single"/>
          <w:lang w:val="en-GB"/>
        </w:rPr>
      </w:pPr>
      <w:proofErr w:type="spellStart"/>
      <w:r w:rsidRPr="00BB1C83">
        <w:rPr>
          <w:rFonts w:ascii="Times New Roman" w:hAnsi="Times New Roman"/>
          <w:color w:val="000000" w:themeColor="text1"/>
          <w:sz w:val="22"/>
          <w:szCs w:val="22"/>
          <w:u w:val="single"/>
          <w:lang w:val="en-GB"/>
        </w:rPr>
        <w:t>Ashdrake’d</w:t>
      </w:r>
      <w:proofErr w:type="spellEnd"/>
      <w:r w:rsidR="00CD1A5E" w:rsidRPr="00BB1C83">
        <w:rPr>
          <w:rFonts w:ascii="Times New Roman" w:hAnsi="Times New Roman"/>
          <w:color w:val="000000" w:themeColor="text1"/>
          <w:sz w:val="22"/>
          <w:szCs w:val="22"/>
          <w:u w:val="single"/>
          <w:lang w:val="en-GB"/>
        </w:rPr>
        <w:t xml:space="preserve"> </w:t>
      </w:r>
    </w:p>
    <w:p w14:paraId="5AF4EFC2" w14:textId="77777777" w:rsidR="0066110C" w:rsidRPr="00C07A34"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 xml:space="preserve">There once was a trader who went by the handle Lord </w:t>
      </w:r>
      <w:proofErr w:type="spellStart"/>
      <w:r w:rsidRPr="00C07A34">
        <w:rPr>
          <w:rFonts w:ascii="Times New Roman" w:hAnsi="Times New Roman"/>
          <w:color w:val="000000" w:themeColor="text1"/>
          <w:sz w:val="22"/>
          <w:szCs w:val="22"/>
          <w:lang w:val="en-GB"/>
        </w:rPr>
        <w:t>Ashdrake</w:t>
      </w:r>
      <w:proofErr w:type="spellEnd"/>
      <w:r w:rsidRPr="00C07A34">
        <w:rPr>
          <w:rFonts w:ascii="Times New Roman" w:hAnsi="Times New Roman"/>
          <w:color w:val="000000" w:themeColor="text1"/>
          <w:sz w:val="22"/>
          <w:szCs w:val="22"/>
          <w:lang w:val="en-GB"/>
        </w:rPr>
        <w:t xml:space="preserve">. He was a Romanian </w:t>
      </w:r>
      <w:proofErr w:type="gramStart"/>
      <w:r w:rsidRPr="00C07A34">
        <w:rPr>
          <w:rFonts w:ascii="Times New Roman" w:hAnsi="Times New Roman"/>
          <w:color w:val="000000" w:themeColor="text1"/>
          <w:sz w:val="22"/>
          <w:szCs w:val="22"/>
          <w:lang w:val="en-GB"/>
        </w:rPr>
        <w:t>programmer, and</w:t>
      </w:r>
      <w:proofErr w:type="gramEnd"/>
      <w:r w:rsidRPr="00C07A34">
        <w:rPr>
          <w:rFonts w:ascii="Times New Roman" w:hAnsi="Times New Roman"/>
          <w:color w:val="000000" w:themeColor="text1"/>
          <w:sz w:val="22"/>
          <w:szCs w:val="22"/>
          <w:lang w:val="en-GB"/>
        </w:rPr>
        <w:t xml:space="preserve"> was a prolific force during the nuclear Bitcoin winter in 2014 and 2015. His skill was shorting Bitcoin, and that strategy worked like a charm until it didn’t.</w:t>
      </w:r>
    </w:p>
    <w:p w14:paraId="443ABFC9" w14:textId="77777777" w:rsidR="0066110C" w:rsidRPr="00C07A34"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 xml:space="preserve">When Bitcoin finally broke and held \$300, </w:t>
      </w:r>
      <w:proofErr w:type="spellStart"/>
      <w:r w:rsidRPr="00C07A34">
        <w:rPr>
          <w:rFonts w:ascii="Times New Roman" w:hAnsi="Times New Roman"/>
          <w:color w:val="000000" w:themeColor="text1"/>
          <w:sz w:val="22"/>
          <w:szCs w:val="22"/>
          <w:lang w:val="en-GB"/>
        </w:rPr>
        <w:t>Ashdrake</w:t>
      </w:r>
      <w:proofErr w:type="spellEnd"/>
      <w:r w:rsidRPr="00C07A34">
        <w:rPr>
          <w:rFonts w:ascii="Times New Roman" w:hAnsi="Times New Roman"/>
          <w:color w:val="000000" w:themeColor="text1"/>
          <w:sz w:val="22"/>
          <w:szCs w:val="22"/>
          <w:lang w:val="en-GB"/>
        </w:rPr>
        <w:t xml:space="preserve"> performed his usual action of shorting Bitcoin. </w:t>
      </w:r>
      <w:proofErr w:type="gramStart"/>
      <w:r w:rsidRPr="00C07A34">
        <w:rPr>
          <w:rFonts w:ascii="Times New Roman" w:hAnsi="Times New Roman"/>
          <w:color w:val="000000" w:themeColor="text1"/>
          <w:sz w:val="22"/>
          <w:szCs w:val="22"/>
          <w:lang w:val="en-GB"/>
        </w:rPr>
        <w:t>Unfortunately</w:t>
      </w:r>
      <w:proofErr w:type="gramEnd"/>
      <w:r w:rsidRPr="00C07A34">
        <w:rPr>
          <w:rFonts w:ascii="Times New Roman" w:hAnsi="Times New Roman"/>
          <w:color w:val="000000" w:themeColor="text1"/>
          <w:sz w:val="22"/>
          <w:szCs w:val="22"/>
          <w:lang w:val="en-GB"/>
        </w:rPr>
        <w:t xml:space="preserve"> this time, the price continued through \$300 to \$500, and almost touched \$600 in under 2 months.</w:t>
      </w:r>
    </w:p>
    <w:p w14:paraId="4B8C31C4" w14:textId="77777777" w:rsidR="0066110C" w:rsidRPr="00C07A34"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 xml:space="preserve">He completely blew up his account to the point where he could no longer trade Bitcoin. His folly was being unable to shift into a bull market mindset. The trader community coined the term “to be </w:t>
      </w:r>
      <w:proofErr w:type="spellStart"/>
      <w:r w:rsidRPr="00C07A34">
        <w:rPr>
          <w:rFonts w:ascii="Times New Roman" w:hAnsi="Times New Roman"/>
          <w:color w:val="000000" w:themeColor="text1"/>
          <w:sz w:val="22"/>
          <w:szCs w:val="22"/>
          <w:lang w:val="en-GB"/>
        </w:rPr>
        <w:t>Ashdrake’d</w:t>
      </w:r>
      <w:proofErr w:type="spellEnd"/>
      <w:r w:rsidRPr="00C07A34">
        <w:rPr>
          <w:rFonts w:ascii="Times New Roman" w:hAnsi="Times New Roman"/>
          <w:color w:val="000000" w:themeColor="text1"/>
          <w:sz w:val="22"/>
          <w:szCs w:val="22"/>
          <w:lang w:val="en-GB"/>
        </w:rPr>
        <w:t>.” It meant to completely blow up your trading account by shorting Bitcoin.</w:t>
      </w:r>
    </w:p>
    <w:p w14:paraId="1F0EFAAD" w14:textId="77777777" w:rsidR="0066110C" w:rsidRPr="00C07A34"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 xml:space="preserve">Leading up to Monday’s CBOE Bitcoin futures launch, the financial media constantly droned on that institutional investors would line up to short Bitcoin into the ground. </w:t>
      </w:r>
      <w:proofErr w:type="gramStart"/>
      <w:r w:rsidRPr="00C07A34">
        <w:rPr>
          <w:rFonts w:ascii="Times New Roman" w:hAnsi="Times New Roman"/>
          <w:color w:val="000000" w:themeColor="text1"/>
          <w:sz w:val="22"/>
          <w:szCs w:val="22"/>
          <w:lang w:val="en-GB"/>
        </w:rPr>
        <w:t>However</w:t>
      </w:r>
      <w:proofErr w:type="gramEnd"/>
      <w:r w:rsidRPr="00C07A34">
        <w:rPr>
          <w:rFonts w:ascii="Times New Roman" w:hAnsi="Times New Roman"/>
          <w:color w:val="000000" w:themeColor="text1"/>
          <w:sz w:val="22"/>
          <w:szCs w:val="22"/>
          <w:lang w:val="en-GB"/>
        </w:rPr>
        <w:t xml:space="preserve"> within twelve hours </w:t>
      </w:r>
      <w:r w:rsidRPr="00C07A34">
        <w:rPr>
          <w:rFonts w:ascii="Times New Roman" w:hAnsi="Times New Roman"/>
          <w:color w:val="000000" w:themeColor="text1"/>
          <w:sz w:val="22"/>
          <w:szCs w:val="22"/>
          <w:lang w:val="en-GB"/>
        </w:rPr>
        <w:lastRenderedPageBreak/>
        <w:t>after the launch, the CBOE Jan Bitcoin future hit the circuit breaker three times, and was up over 20\%.</w:t>
      </w:r>
    </w:p>
    <w:p w14:paraId="0ABAD885" w14:textId="77777777" w:rsidR="00095F20"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 xml:space="preserve">Interactive Brokers was so afraid of being </w:t>
      </w:r>
      <w:proofErr w:type="spellStart"/>
      <w:r w:rsidRPr="00C07A34">
        <w:rPr>
          <w:rFonts w:ascii="Times New Roman" w:hAnsi="Times New Roman"/>
          <w:color w:val="000000" w:themeColor="text1"/>
          <w:sz w:val="22"/>
          <w:szCs w:val="22"/>
          <w:lang w:val="en-GB"/>
        </w:rPr>
        <w:t>Ashdrake’d</w:t>
      </w:r>
      <w:proofErr w:type="spellEnd"/>
      <w:r w:rsidRPr="00C07A34">
        <w:rPr>
          <w:rFonts w:ascii="Times New Roman" w:hAnsi="Times New Roman"/>
          <w:color w:val="000000" w:themeColor="text1"/>
          <w:sz w:val="22"/>
          <w:szCs w:val="22"/>
          <w:lang w:val="en-GB"/>
        </w:rPr>
        <w:t xml:space="preserve"> they did not allow clients to go net short the futures contract. They have since reversed that stance, but shorts must post a whopping 400\% margin.</w:t>
      </w:r>
      <w:r w:rsidR="000D176C">
        <w:rPr>
          <w:rFonts w:ascii="Times New Roman" w:hAnsi="Times New Roman"/>
          <w:color w:val="000000" w:themeColor="text1"/>
          <w:sz w:val="22"/>
          <w:szCs w:val="22"/>
          <w:lang w:val="en-GB"/>
        </w:rPr>
        <w:tab/>
      </w:r>
    </w:p>
    <w:p w14:paraId="48EABE1E" w14:textId="42FA9590" w:rsidR="007729FB" w:rsidRPr="00611F12" w:rsidRDefault="006778AC" w:rsidP="000D176C">
      <w:pPr>
        <w:tabs>
          <w:tab w:val="right" w:pos="8788"/>
        </w:tabs>
        <w:rPr>
          <w:rFonts w:ascii="Times New Roman" w:hAnsi="Times New Roman"/>
          <w:color w:val="000000" w:themeColor="text1"/>
          <w:sz w:val="22"/>
          <w:szCs w:val="22"/>
          <w:u w:val="single"/>
        </w:rPr>
      </w:pPr>
      <w:r w:rsidRPr="00611F12">
        <w:rPr>
          <w:rFonts w:ascii="Times New Roman" w:hAnsi="Times New Roman"/>
          <w:i/>
          <w:sz w:val="22"/>
          <w:szCs w:val="22"/>
        </w:rPr>
        <w:t>[Aufruf am 12.12.201</w:t>
      </w:r>
      <w:r w:rsidR="00677B44">
        <w:rPr>
          <w:rFonts w:ascii="Times New Roman" w:hAnsi="Times New Roman"/>
          <w:i/>
          <w:sz w:val="22"/>
          <w:szCs w:val="22"/>
        </w:rPr>
        <w:t>7</w:t>
      </w:r>
      <w:r w:rsidRPr="00611F12">
        <w:rPr>
          <w:rFonts w:ascii="Times New Roman" w:hAnsi="Times New Roman"/>
          <w:i/>
          <w:sz w:val="22"/>
          <w:szCs w:val="22"/>
        </w:rPr>
        <w:t xml:space="preserve">] </w:t>
      </w:r>
      <w:hyperlink r:id="rId29" w:history="1">
        <w:r w:rsidRPr="003805BF">
          <w:rPr>
            <w:rStyle w:val="Hyperlink"/>
            <w:rFonts w:ascii="Times New Roman" w:hAnsi="Times New Roman"/>
            <w:i/>
            <w:sz w:val="22"/>
            <w:szCs w:val="22"/>
          </w:rPr>
          <w:t>https://hash.bg/forum/topic/1253-bitmex-crypto-trader-digest/</w:t>
        </w:r>
      </w:hyperlink>
    </w:p>
    <w:p w14:paraId="5FCD2D0B" w14:textId="77777777" w:rsidR="0066110C" w:rsidRPr="006778AC" w:rsidRDefault="0066110C" w:rsidP="000D176C">
      <w:pPr>
        <w:tabs>
          <w:tab w:val="right" w:pos="8788"/>
        </w:tabs>
        <w:rPr>
          <w:rFonts w:ascii="Times New Roman" w:hAnsi="Times New Roman"/>
          <w:color w:val="000000" w:themeColor="text1"/>
          <w:sz w:val="22"/>
          <w:szCs w:val="22"/>
        </w:rPr>
      </w:pPr>
    </w:p>
    <w:p w14:paraId="5FF12628" w14:textId="0B56E433" w:rsidR="0066110C" w:rsidRPr="00C07A34" w:rsidRDefault="0066110C" w:rsidP="000D176C">
      <w:pPr>
        <w:tabs>
          <w:tab w:val="right" w:pos="8788"/>
        </w:tabs>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t>Blockchain</w:t>
      </w:r>
    </w:p>
    <w:p w14:paraId="4151B475" w14:textId="4F591E84" w:rsidR="0066110C"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The Blockchain is the technology behind Bitcoins. It’s what makes it work. Bitcoin transactions are sent to the Blockchain so that miners can put them into the blocks that they mine. Once a block containing your transaction is mined it has been added to the Blockchain and your transaction receives one confirmation.</w:t>
      </w:r>
    </w:p>
    <w:p w14:paraId="0BB9F9A5" w14:textId="3CD3D3BB" w:rsidR="007B4D57" w:rsidRPr="007513BD" w:rsidRDefault="007B4D57" w:rsidP="007B4D57">
      <w:pPr>
        <w:tabs>
          <w:tab w:val="right" w:pos="8788"/>
        </w:tabs>
        <w:jc w:val="left"/>
        <w:rPr>
          <w:rFonts w:ascii="Times New Roman" w:hAnsi="Times New Roman"/>
          <w:color w:val="000000" w:themeColor="text1"/>
          <w:sz w:val="22"/>
          <w:szCs w:val="22"/>
        </w:rPr>
      </w:pPr>
      <w:r w:rsidRPr="00611F12">
        <w:rPr>
          <w:rFonts w:ascii="Times New Roman" w:hAnsi="Times New Roman"/>
          <w:i/>
          <w:sz w:val="22"/>
          <w:szCs w:val="22"/>
        </w:rPr>
        <w:t>[Aufruf am 12.12.201</w:t>
      </w:r>
      <w:r w:rsidR="00677B44">
        <w:rPr>
          <w:rFonts w:ascii="Times New Roman" w:hAnsi="Times New Roman"/>
          <w:i/>
          <w:sz w:val="22"/>
          <w:szCs w:val="22"/>
        </w:rPr>
        <w:t>7</w:t>
      </w:r>
      <w:r w:rsidRPr="00611F12">
        <w:rPr>
          <w:rFonts w:ascii="Times New Roman" w:hAnsi="Times New Roman"/>
          <w:i/>
          <w:sz w:val="22"/>
          <w:szCs w:val="22"/>
        </w:rPr>
        <w:t>]</w:t>
      </w:r>
      <w:r>
        <w:rPr>
          <w:rFonts w:ascii="Times New Roman" w:hAnsi="Times New Roman"/>
          <w:i/>
          <w:sz w:val="22"/>
          <w:szCs w:val="22"/>
        </w:rPr>
        <w:t xml:space="preserve"> </w:t>
      </w:r>
      <w:hyperlink r:id="rId30" w:history="1">
        <w:r w:rsidRPr="003805BF">
          <w:rPr>
            <w:rStyle w:val="Hyperlink"/>
            <w:rFonts w:ascii="Times New Roman" w:hAnsi="Times New Roman"/>
            <w:i/>
            <w:sz w:val="22"/>
            <w:szCs w:val="22"/>
          </w:rPr>
          <w:t>https://instalexeng.userecho.com/forums/2-knowledge-base/topics/213-cryptocurrency-glossary/</w:t>
        </w:r>
      </w:hyperlink>
    </w:p>
    <w:p w14:paraId="28F49595" w14:textId="77777777" w:rsidR="007B4D57" w:rsidRPr="007B4D57" w:rsidRDefault="007B4D57" w:rsidP="000D176C">
      <w:pPr>
        <w:tabs>
          <w:tab w:val="right" w:pos="8788"/>
        </w:tabs>
        <w:rPr>
          <w:rFonts w:ascii="Times New Roman" w:hAnsi="Times New Roman"/>
          <w:color w:val="000000" w:themeColor="text1"/>
          <w:sz w:val="22"/>
          <w:szCs w:val="22"/>
        </w:rPr>
      </w:pPr>
    </w:p>
    <w:p w14:paraId="5E5B13E8" w14:textId="2DEA1A0D" w:rsidR="0066110C" w:rsidRPr="00C07A34" w:rsidRDefault="0066110C" w:rsidP="000D176C">
      <w:pPr>
        <w:tabs>
          <w:tab w:val="right" w:pos="8788"/>
        </w:tabs>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t>Blockchain.info</w:t>
      </w:r>
    </w:p>
    <w:p w14:paraId="671799A6" w14:textId="4667CD20" w:rsidR="0066110C"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Not to be confused with the Blockchain, blockchain.info is one of many websites that work as Blockchain explorers. These websites allow you to ‘see’ the B</w:t>
      </w:r>
      <w:r w:rsidR="00C65F26">
        <w:rPr>
          <w:rFonts w:ascii="Times New Roman" w:hAnsi="Times New Roman"/>
          <w:color w:val="000000" w:themeColor="text1"/>
          <w:sz w:val="22"/>
          <w:szCs w:val="22"/>
          <w:lang w:val="en-GB"/>
        </w:rPr>
        <w:t>l</w:t>
      </w:r>
      <w:r w:rsidRPr="00C07A34">
        <w:rPr>
          <w:rFonts w:ascii="Times New Roman" w:hAnsi="Times New Roman"/>
          <w:color w:val="000000" w:themeColor="text1"/>
          <w:sz w:val="22"/>
          <w:szCs w:val="22"/>
          <w:lang w:val="en-GB"/>
        </w:rPr>
        <w:t>ockchain and what’s going on in it. In practical terms this lets you view your transactions and see if they are confirmed or not. You can also check to see how many unconfirmed transactions there are, the more the longer it will take for your transaction to become confirmed.</w:t>
      </w:r>
    </w:p>
    <w:p w14:paraId="0B5ABDF2" w14:textId="48E29B8F" w:rsidR="004C5A5D" w:rsidRPr="009F1BC3" w:rsidRDefault="004C5A5D" w:rsidP="004C5A5D">
      <w:pPr>
        <w:tabs>
          <w:tab w:val="right" w:pos="8788"/>
        </w:tabs>
        <w:jc w:val="left"/>
        <w:rPr>
          <w:rFonts w:ascii="Times New Roman" w:hAnsi="Times New Roman"/>
          <w:i/>
          <w:color w:val="000000" w:themeColor="text1"/>
          <w:sz w:val="22"/>
          <w:szCs w:val="22"/>
        </w:rPr>
      </w:pPr>
      <w:r w:rsidRPr="009F1BC3">
        <w:rPr>
          <w:rFonts w:ascii="Times New Roman" w:hAnsi="Times New Roman"/>
          <w:i/>
          <w:sz w:val="22"/>
          <w:szCs w:val="22"/>
        </w:rPr>
        <w:t xml:space="preserve">[Aufruf am 12.12.2017] </w:t>
      </w:r>
      <w:hyperlink r:id="rId31" w:history="1">
        <w:r w:rsidRPr="00677B44">
          <w:rPr>
            <w:rStyle w:val="Hyperlink"/>
            <w:rFonts w:ascii="Times New Roman" w:hAnsi="Times New Roman"/>
            <w:i/>
            <w:sz w:val="22"/>
            <w:szCs w:val="22"/>
          </w:rPr>
          <w:t>https://instalexeng.userecho.com/forums/2-knowledge-base/topics/213-cryptocurrency-glossary/</w:t>
        </w:r>
      </w:hyperlink>
    </w:p>
    <w:p w14:paraId="0F6E6480" w14:textId="583F6C4A" w:rsidR="0066110C" w:rsidRPr="00D25A89" w:rsidRDefault="0066110C" w:rsidP="000D176C">
      <w:pPr>
        <w:tabs>
          <w:tab w:val="right" w:pos="8788"/>
        </w:tabs>
        <w:rPr>
          <w:rFonts w:ascii="Times New Roman" w:hAnsi="Times New Roman"/>
          <w:color w:val="000000" w:themeColor="text1"/>
          <w:sz w:val="22"/>
          <w:szCs w:val="22"/>
        </w:rPr>
      </w:pPr>
    </w:p>
    <w:p w14:paraId="1D2ABC63" w14:textId="77777777" w:rsidR="00CB151B" w:rsidRPr="00C07A34" w:rsidRDefault="00CB151B" w:rsidP="000D176C">
      <w:pPr>
        <w:tabs>
          <w:tab w:val="right" w:pos="8788"/>
        </w:tabs>
        <w:rPr>
          <w:rFonts w:ascii="Times New Roman" w:hAnsi="Times New Roman"/>
          <w:color w:val="000000" w:themeColor="text1"/>
          <w:sz w:val="22"/>
          <w:szCs w:val="22"/>
          <w:u w:val="single"/>
        </w:rPr>
      </w:pPr>
      <w:proofErr w:type="spellStart"/>
      <w:r w:rsidRPr="00C07A34">
        <w:rPr>
          <w:rFonts w:ascii="Times New Roman" w:hAnsi="Times New Roman"/>
          <w:color w:val="000000" w:themeColor="text1"/>
          <w:sz w:val="22"/>
          <w:szCs w:val="22"/>
          <w:u w:val="single"/>
        </w:rPr>
        <w:t>Blockchain</w:t>
      </w:r>
      <w:proofErr w:type="spellEnd"/>
      <w:r w:rsidRPr="00C07A34">
        <w:rPr>
          <w:rFonts w:ascii="Times New Roman" w:hAnsi="Times New Roman"/>
          <w:color w:val="000000" w:themeColor="text1"/>
          <w:sz w:val="22"/>
          <w:szCs w:val="22"/>
          <w:u w:val="single"/>
        </w:rPr>
        <w:t xml:space="preserve"> Transaktion</w:t>
      </w:r>
    </w:p>
    <w:p w14:paraId="6DDFB684" w14:textId="4C0A6C78" w:rsidR="00B40921" w:rsidRDefault="00CB151B" w:rsidP="000D176C">
      <w:pPr>
        <w:tabs>
          <w:tab w:val="right" w:pos="8788"/>
        </w:tabs>
        <w:rPr>
          <w:rFonts w:ascii="Times New Roman" w:hAnsi="Times New Roman"/>
          <w:b/>
          <w:color w:val="FF0000"/>
          <w:sz w:val="22"/>
          <w:szCs w:val="22"/>
        </w:rPr>
      </w:pPr>
      <w:r w:rsidRPr="00C07A34">
        <w:rPr>
          <w:rFonts w:ascii="Times New Roman" w:hAnsi="Times New Roman"/>
          <w:color w:val="000000" w:themeColor="text1"/>
          <w:sz w:val="22"/>
          <w:szCs w:val="22"/>
        </w:rPr>
        <w:t xml:space="preserve">Jede Transaktion wird in einem Block auf der </w:t>
      </w:r>
      <w:proofErr w:type="spellStart"/>
      <w:r w:rsidRPr="00C07A34">
        <w:rPr>
          <w:rFonts w:ascii="Times New Roman" w:hAnsi="Times New Roman"/>
          <w:color w:val="000000" w:themeColor="text1"/>
          <w:sz w:val="22"/>
          <w:szCs w:val="22"/>
        </w:rPr>
        <w:t>Blockchain</w:t>
      </w:r>
      <w:proofErr w:type="spellEnd"/>
      <w:r w:rsidRPr="00C07A34">
        <w:rPr>
          <w:rFonts w:ascii="Times New Roman" w:hAnsi="Times New Roman"/>
          <w:color w:val="000000" w:themeColor="text1"/>
          <w:sz w:val="22"/>
          <w:szCs w:val="22"/>
        </w:rPr>
        <w:t xml:space="preserve"> gespeichert und kann optional eine Nachricht enthalten. Bei einer Transaktion wird eine Nachricht hinzugefügt, damit der Admin weiss, wohin er die </w:t>
      </w:r>
      <w:proofErr w:type="spellStart"/>
      <w:r w:rsidRPr="00C07A34">
        <w:rPr>
          <w:rFonts w:ascii="Times New Roman" w:hAnsi="Times New Roman"/>
          <w:color w:val="000000" w:themeColor="text1"/>
          <w:sz w:val="22"/>
          <w:szCs w:val="22"/>
        </w:rPr>
        <w:t>Email</w:t>
      </w:r>
      <w:proofErr w:type="spellEnd"/>
      <w:r w:rsidRPr="00C07A34">
        <w:rPr>
          <w:rFonts w:ascii="Times New Roman" w:hAnsi="Times New Roman"/>
          <w:color w:val="000000" w:themeColor="text1"/>
          <w:sz w:val="22"/>
          <w:szCs w:val="22"/>
        </w:rPr>
        <w:t xml:space="preserve"> zustellen soll. </w:t>
      </w:r>
      <w:r w:rsidRPr="00B40921">
        <w:rPr>
          <w:rFonts w:ascii="Times New Roman" w:hAnsi="Times New Roman"/>
          <w:color w:val="FF0000"/>
          <w:sz w:val="22"/>
          <w:szCs w:val="22"/>
        </w:rPr>
        <w:t xml:space="preserve">Wenn der Kunde über ein </w:t>
      </w:r>
      <w:proofErr w:type="spellStart"/>
      <w:r w:rsidRPr="00B40921">
        <w:rPr>
          <w:rFonts w:ascii="Times New Roman" w:hAnsi="Times New Roman"/>
          <w:color w:val="FF0000"/>
          <w:sz w:val="22"/>
          <w:szCs w:val="22"/>
        </w:rPr>
        <w:t>Blockchain</w:t>
      </w:r>
      <w:proofErr w:type="spellEnd"/>
      <w:r w:rsidRPr="00B40921">
        <w:rPr>
          <w:rFonts w:ascii="Times New Roman" w:hAnsi="Times New Roman"/>
          <w:color w:val="FF0000"/>
          <w:sz w:val="22"/>
          <w:szCs w:val="22"/>
        </w:rPr>
        <w:t xml:space="preserve"> Zahlung in der Currency</w:t>
      </w:r>
      <w:proofErr w:type="gramStart"/>
      <w:r w:rsidRPr="00B40921">
        <w:rPr>
          <w:rFonts w:ascii="Times New Roman" w:hAnsi="Times New Roman"/>
          <w:color w:val="FF0000"/>
          <w:sz w:val="22"/>
          <w:szCs w:val="22"/>
        </w:rPr>
        <w:t xml:space="preserve"> </w:t>
      </w:r>
      <w:r w:rsidR="006B085B">
        <w:rPr>
          <w:rFonts w:ascii="Times New Roman" w:hAnsi="Times New Roman"/>
          <w:color w:val="FF0000"/>
          <w:sz w:val="22"/>
          <w:szCs w:val="22"/>
        </w:rPr>
        <w:t>..</w:t>
      </w:r>
      <w:r w:rsidRPr="00B40921">
        <w:rPr>
          <w:rFonts w:ascii="Times New Roman" w:hAnsi="Times New Roman"/>
          <w:b/>
          <w:color w:val="FF0000"/>
          <w:sz w:val="22"/>
          <w:szCs w:val="22"/>
        </w:rPr>
        <w:t>?</w:t>
      </w:r>
      <w:proofErr w:type="gramEnd"/>
      <w:r w:rsidRPr="00B40921">
        <w:rPr>
          <w:rFonts w:ascii="Times New Roman" w:hAnsi="Times New Roman"/>
          <w:b/>
          <w:color w:val="FF0000"/>
          <w:sz w:val="22"/>
          <w:szCs w:val="22"/>
        </w:rPr>
        <w:t>??</w:t>
      </w:r>
    </w:p>
    <w:p w14:paraId="7F0EC189" w14:textId="36FF1FE7" w:rsidR="00B40921" w:rsidRPr="00BB1C83" w:rsidRDefault="007E22E4" w:rsidP="000D176C">
      <w:pPr>
        <w:tabs>
          <w:tab w:val="right" w:pos="8788"/>
        </w:tabs>
        <w:rPr>
          <w:rFonts w:ascii="Times New Roman" w:hAnsi="Times New Roman"/>
          <w:i/>
          <w:color w:val="000000" w:themeColor="text1"/>
          <w:sz w:val="22"/>
          <w:szCs w:val="22"/>
          <w:lang w:val="en-GB"/>
        </w:rPr>
      </w:pPr>
      <w:r w:rsidRPr="00BB1C83">
        <w:rPr>
          <w:rFonts w:ascii="Times New Roman" w:hAnsi="Times New Roman"/>
          <w:i/>
          <w:color w:val="000000" w:themeColor="text1"/>
          <w:sz w:val="22"/>
          <w:szCs w:val="22"/>
          <w:lang w:val="en-GB"/>
        </w:rPr>
        <w:t>Quelle: Michael Gantenbein</w:t>
      </w:r>
    </w:p>
    <w:p w14:paraId="0BC56A1F" w14:textId="77777777" w:rsidR="00CB151B" w:rsidRPr="00BB1C83" w:rsidRDefault="00CB151B" w:rsidP="000D176C">
      <w:pPr>
        <w:tabs>
          <w:tab w:val="right" w:pos="8788"/>
        </w:tabs>
        <w:rPr>
          <w:rFonts w:ascii="Times New Roman" w:hAnsi="Times New Roman"/>
          <w:b/>
          <w:color w:val="000000" w:themeColor="text1"/>
          <w:sz w:val="22"/>
          <w:szCs w:val="22"/>
          <w:lang w:val="en-GB"/>
        </w:rPr>
      </w:pPr>
    </w:p>
    <w:p w14:paraId="19124B42" w14:textId="59310134" w:rsidR="0066110C" w:rsidRPr="00C07A34" w:rsidRDefault="0066110C" w:rsidP="000D176C">
      <w:pPr>
        <w:tabs>
          <w:tab w:val="right" w:pos="8788"/>
        </w:tabs>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t>Bitcoin Block</w:t>
      </w:r>
    </w:p>
    <w:p w14:paraId="6DDDE4C3" w14:textId="77777777" w:rsidR="0066110C" w:rsidRPr="00C07A34"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A Bitcoin block is one “link” in the Blockchain. One block contains a group of Bitcoin transactions that have been confirmed. When Bitcoin miners ‘mine’ these blocks they calculate through computer algorithms which when put in the Blockchain, confirms transactions. In turn miners receive transaction fees and newly created Bitcoins for confirming transactions.</w:t>
      </w:r>
    </w:p>
    <w:p w14:paraId="3B2CC600" w14:textId="4697E1F6" w:rsidR="006E796F" w:rsidRPr="009F1BC3" w:rsidRDefault="006E796F" w:rsidP="006E796F">
      <w:pPr>
        <w:tabs>
          <w:tab w:val="right" w:pos="8788"/>
        </w:tabs>
        <w:jc w:val="left"/>
        <w:rPr>
          <w:rFonts w:ascii="Times New Roman" w:hAnsi="Times New Roman"/>
          <w:i/>
          <w:color w:val="000000" w:themeColor="text1"/>
          <w:sz w:val="22"/>
          <w:szCs w:val="22"/>
        </w:rPr>
      </w:pPr>
      <w:r w:rsidRPr="009F1BC3">
        <w:rPr>
          <w:rFonts w:ascii="Times New Roman" w:hAnsi="Times New Roman"/>
          <w:i/>
          <w:sz w:val="22"/>
          <w:szCs w:val="22"/>
        </w:rPr>
        <w:t xml:space="preserve">[Aufruf am 12.12.2017] </w:t>
      </w:r>
      <w:hyperlink r:id="rId32" w:history="1">
        <w:r w:rsidRPr="00677B44">
          <w:rPr>
            <w:rStyle w:val="Hyperlink"/>
            <w:rFonts w:ascii="Times New Roman" w:hAnsi="Times New Roman"/>
            <w:i/>
            <w:sz w:val="22"/>
            <w:szCs w:val="22"/>
          </w:rPr>
          <w:t>https://instalexeng.userecho.com/forums/2-knowledge-base/topics/213-cryptocurrency-glossary/</w:t>
        </w:r>
      </w:hyperlink>
    </w:p>
    <w:p w14:paraId="749DF91C" w14:textId="4BC1D4FD" w:rsidR="0066110C" w:rsidRPr="00A476A3" w:rsidRDefault="0066110C" w:rsidP="000D176C">
      <w:pPr>
        <w:tabs>
          <w:tab w:val="right" w:pos="8788"/>
        </w:tabs>
        <w:rPr>
          <w:rFonts w:ascii="Times New Roman" w:hAnsi="Times New Roman"/>
          <w:color w:val="000000" w:themeColor="text1"/>
          <w:sz w:val="22"/>
          <w:szCs w:val="22"/>
        </w:rPr>
      </w:pPr>
    </w:p>
    <w:p w14:paraId="6B6A9324" w14:textId="7B2343EA" w:rsidR="0066110C" w:rsidRPr="00C07A34" w:rsidRDefault="0066110C" w:rsidP="000D176C">
      <w:pPr>
        <w:tabs>
          <w:tab w:val="right" w:pos="8788"/>
        </w:tabs>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t>BTC/Coin</w:t>
      </w:r>
    </w:p>
    <w:p w14:paraId="729BC289" w14:textId="5012D15F" w:rsidR="0066110C"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lastRenderedPageBreak/>
        <w:t xml:space="preserve">BTC is the acronym for Bitcoin. Coin, coins et. al. </w:t>
      </w:r>
      <w:proofErr w:type="gramStart"/>
      <w:r w:rsidRPr="00C07A34">
        <w:rPr>
          <w:rFonts w:ascii="Times New Roman" w:hAnsi="Times New Roman"/>
          <w:color w:val="000000" w:themeColor="text1"/>
          <w:sz w:val="22"/>
          <w:szCs w:val="22"/>
          <w:lang w:val="en-GB"/>
        </w:rPr>
        <w:t>are</w:t>
      </w:r>
      <w:proofErr w:type="gramEnd"/>
      <w:r w:rsidRPr="00C07A34">
        <w:rPr>
          <w:rFonts w:ascii="Times New Roman" w:hAnsi="Times New Roman"/>
          <w:color w:val="000000" w:themeColor="text1"/>
          <w:sz w:val="22"/>
          <w:szCs w:val="22"/>
          <w:lang w:val="en-GB"/>
        </w:rPr>
        <w:t xml:space="preserve"> also slang terms for Bitcoin.</w:t>
      </w:r>
    </w:p>
    <w:p w14:paraId="5DC6ED2A" w14:textId="48DE9F12" w:rsidR="00ED7A79" w:rsidRPr="009F1BC3" w:rsidRDefault="00ED7A79" w:rsidP="00ED7A79">
      <w:pPr>
        <w:tabs>
          <w:tab w:val="right" w:pos="8788"/>
        </w:tabs>
        <w:jc w:val="left"/>
        <w:rPr>
          <w:rFonts w:ascii="Times New Roman" w:hAnsi="Times New Roman"/>
          <w:i/>
          <w:color w:val="000000" w:themeColor="text1"/>
          <w:sz w:val="22"/>
          <w:szCs w:val="22"/>
        </w:rPr>
      </w:pPr>
      <w:r w:rsidRPr="009F1BC3">
        <w:rPr>
          <w:rFonts w:ascii="Times New Roman" w:hAnsi="Times New Roman"/>
          <w:i/>
          <w:sz w:val="22"/>
          <w:szCs w:val="22"/>
        </w:rPr>
        <w:t xml:space="preserve">[Aufruf am 12.12.2017] </w:t>
      </w:r>
      <w:hyperlink r:id="rId33" w:history="1">
        <w:r w:rsidRPr="00677B44">
          <w:rPr>
            <w:rStyle w:val="Hyperlink"/>
            <w:rFonts w:ascii="Times New Roman" w:hAnsi="Times New Roman"/>
            <w:i/>
            <w:sz w:val="22"/>
            <w:szCs w:val="22"/>
          </w:rPr>
          <w:t>https://instalexeng.userecho.com/forums/2-knowledge-base/topics/213-cryptocurrency-glossary/</w:t>
        </w:r>
      </w:hyperlink>
    </w:p>
    <w:p w14:paraId="5C8308B7" w14:textId="1ABE2437" w:rsidR="0066110C" w:rsidRPr="00392F36" w:rsidRDefault="0066110C" w:rsidP="000D176C">
      <w:pPr>
        <w:tabs>
          <w:tab w:val="right" w:pos="8788"/>
        </w:tabs>
        <w:rPr>
          <w:rFonts w:ascii="Times New Roman" w:hAnsi="Times New Roman"/>
          <w:color w:val="000000" w:themeColor="text1"/>
          <w:sz w:val="22"/>
          <w:szCs w:val="22"/>
        </w:rPr>
      </w:pPr>
    </w:p>
    <w:p w14:paraId="29F23391" w14:textId="4EFB9784" w:rsidR="0066110C" w:rsidRPr="00C07A34" w:rsidRDefault="0066110C" w:rsidP="000D176C">
      <w:pPr>
        <w:tabs>
          <w:tab w:val="right" w:pos="8788"/>
        </w:tabs>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t>Circle/</w:t>
      </w:r>
      <w:proofErr w:type="spellStart"/>
      <w:r w:rsidRPr="00C07A34">
        <w:rPr>
          <w:rFonts w:ascii="Times New Roman" w:hAnsi="Times New Roman"/>
          <w:color w:val="000000" w:themeColor="text1"/>
          <w:sz w:val="22"/>
          <w:szCs w:val="22"/>
          <w:u w:val="single"/>
          <w:lang w:val="en-GB"/>
        </w:rPr>
        <w:t>Coinbase</w:t>
      </w:r>
      <w:proofErr w:type="spellEnd"/>
    </w:p>
    <w:p w14:paraId="4BB10868" w14:textId="7F189EDC" w:rsidR="0066110C"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Two Bitcoin exchanges based in the U.S. that require you to verify your identity before being allowed to trade, along with other limitations.</w:t>
      </w:r>
    </w:p>
    <w:p w14:paraId="6E935462" w14:textId="1333D942" w:rsidR="002C3506" w:rsidRPr="003805BF" w:rsidRDefault="003805BF" w:rsidP="003805BF">
      <w:pPr>
        <w:tabs>
          <w:tab w:val="right" w:pos="8788"/>
        </w:tabs>
        <w:jc w:val="left"/>
        <w:rPr>
          <w:rFonts w:ascii="Times New Roman" w:hAnsi="Times New Roman"/>
          <w:i/>
          <w:color w:val="000000" w:themeColor="text1"/>
          <w:sz w:val="22"/>
          <w:szCs w:val="22"/>
        </w:rPr>
      </w:pPr>
      <w:r w:rsidRPr="003805BF">
        <w:rPr>
          <w:rFonts w:ascii="Times New Roman" w:hAnsi="Times New Roman"/>
          <w:i/>
          <w:sz w:val="22"/>
          <w:szCs w:val="22"/>
        </w:rPr>
        <w:t>[Aufruf am 12.12.201</w:t>
      </w:r>
      <w:r w:rsidR="005E2946">
        <w:rPr>
          <w:rFonts w:ascii="Times New Roman" w:hAnsi="Times New Roman"/>
          <w:i/>
          <w:sz w:val="22"/>
          <w:szCs w:val="22"/>
        </w:rPr>
        <w:t>7</w:t>
      </w:r>
      <w:r w:rsidRPr="003805BF">
        <w:rPr>
          <w:rFonts w:ascii="Times New Roman" w:hAnsi="Times New Roman"/>
          <w:i/>
          <w:sz w:val="22"/>
          <w:szCs w:val="22"/>
        </w:rPr>
        <w:t xml:space="preserve">] </w:t>
      </w:r>
      <w:hyperlink r:id="rId34" w:history="1">
        <w:r w:rsidR="002C3506" w:rsidRPr="003805BF">
          <w:rPr>
            <w:rStyle w:val="Hyperlink"/>
            <w:rFonts w:ascii="Times New Roman" w:hAnsi="Times New Roman"/>
            <w:i/>
            <w:sz w:val="22"/>
            <w:szCs w:val="22"/>
          </w:rPr>
          <w:t>https://instalexeng.userecho.com/forums/2-knowledge-base/topics/213-cryptocurrency-glossary/</w:t>
        </w:r>
      </w:hyperlink>
    </w:p>
    <w:p w14:paraId="103B2B54" w14:textId="75ABFBBE" w:rsidR="00D94712" w:rsidRDefault="00D94712" w:rsidP="000D176C">
      <w:pPr>
        <w:tabs>
          <w:tab w:val="right" w:pos="8788"/>
        </w:tabs>
        <w:rPr>
          <w:rFonts w:ascii="Times New Roman" w:hAnsi="Times New Roman"/>
          <w:color w:val="000000" w:themeColor="text1"/>
          <w:sz w:val="22"/>
          <w:szCs w:val="22"/>
        </w:rPr>
      </w:pPr>
    </w:p>
    <w:p w14:paraId="61E59B7C" w14:textId="6D28D8EF" w:rsidR="00C25CB7" w:rsidRPr="006D6AF5" w:rsidRDefault="00C25CB7" w:rsidP="000D176C">
      <w:pPr>
        <w:tabs>
          <w:tab w:val="right" w:pos="8788"/>
        </w:tabs>
        <w:rPr>
          <w:rFonts w:ascii="Times New Roman" w:hAnsi="Times New Roman"/>
          <w:color w:val="000000" w:themeColor="text1"/>
          <w:sz w:val="22"/>
          <w:szCs w:val="22"/>
          <w:u w:val="single"/>
        </w:rPr>
      </w:pPr>
      <w:r w:rsidRPr="006D6AF5">
        <w:rPr>
          <w:rFonts w:ascii="Times New Roman" w:hAnsi="Times New Roman"/>
          <w:color w:val="000000" w:themeColor="text1"/>
          <w:sz w:val="22"/>
          <w:szCs w:val="22"/>
          <w:u w:val="single"/>
        </w:rPr>
        <w:t>CLI</w:t>
      </w:r>
    </w:p>
    <w:p w14:paraId="53173877" w14:textId="3E283773" w:rsidR="00C25CB7" w:rsidRPr="006D6AF5" w:rsidRDefault="005E2946" w:rsidP="000D176C">
      <w:pPr>
        <w:tabs>
          <w:tab w:val="right" w:pos="8788"/>
        </w:tabs>
        <w:rPr>
          <w:rFonts w:ascii="Times New Roman" w:hAnsi="Times New Roman"/>
          <w:sz w:val="22"/>
          <w:szCs w:val="22"/>
          <w:lang w:val="de-DE"/>
        </w:rPr>
      </w:pPr>
      <w:r w:rsidRPr="006D6AF5">
        <w:rPr>
          <w:rFonts w:ascii="Times New Roman" w:hAnsi="Times New Roman"/>
          <w:sz w:val="22"/>
          <w:szCs w:val="22"/>
          <w:lang w:val="de-DE"/>
        </w:rPr>
        <w:t>Als Command Line Interface (</w:t>
      </w:r>
      <w:hyperlink r:id="rId35" w:history="1">
        <w:r w:rsidRPr="006D6AF5">
          <w:rPr>
            <w:rStyle w:val="Hyperlink"/>
            <w:rFonts w:ascii="Times New Roman" w:hAnsi="Times New Roman"/>
            <w:color w:val="auto"/>
            <w:sz w:val="22"/>
            <w:szCs w:val="22"/>
            <w:lang w:val="de-DE"/>
          </w:rPr>
          <w:t>CLI</w:t>
        </w:r>
      </w:hyperlink>
      <w:r w:rsidRPr="006D6AF5">
        <w:rPr>
          <w:rFonts w:ascii="Times New Roman" w:hAnsi="Times New Roman"/>
          <w:sz w:val="22"/>
          <w:szCs w:val="22"/>
          <w:lang w:val="de-DE"/>
        </w:rPr>
        <w:t>) wird eine Mensch-Maschine-Schnittstelle bezeichnet, bei der die Anweisungen an die Maschine durch Eingabe von Befehlswörtern erfolgt.</w:t>
      </w:r>
    </w:p>
    <w:p w14:paraId="27E41C62" w14:textId="313845D0" w:rsidR="005E2946" w:rsidRPr="006D6AF5" w:rsidRDefault="005E2946" w:rsidP="000D176C">
      <w:pPr>
        <w:tabs>
          <w:tab w:val="right" w:pos="8788"/>
        </w:tabs>
        <w:rPr>
          <w:rFonts w:ascii="Times New Roman" w:hAnsi="Times New Roman"/>
          <w:i/>
          <w:sz w:val="22"/>
          <w:szCs w:val="22"/>
        </w:rPr>
      </w:pPr>
      <w:r w:rsidRPr="006D6AF5">
        <w:rPr>
          <w:rFonts w:ascii="Times New Roman" w:hAnsi="Times New Roman"/>
          <w:i/>
          <w:sz w:val="22"/>
          <w:szCs w:val="22"/>
        </w:rPr>
        <w:t xml:space="preserve">[Aufruf am 12.12.2017] </w:t>
      </w:r>
      <w:hyperlink r:id="rId36" w:history="1">
        <w:r w:rsidRPr="006D6AF5">
          <w:rPr>
            <w:rStyle w:val="Hyperlink"/>
            <w:rFonts w:ascii="Times New Roman" w:hAnsi="Times New Roman"/>
            <w:i/>
            <w:color w:val="auto"/>
            <w:sz w:val="22"/>
            <w:szCs w:val="22"/>
          </w:rPr>
          <w:t>https://www.it-visions.de/glossar/alle/3268/Command_Line_Interface.aspx</w:t>
        </w:r>
      </w:hyperlink>
    </w:p>
    <w:p w14:paraId="40347010" w14:textId="77777777" w:rsidR="005E2946" w:rsidRPr="003805BF" w:rsidRDefault="005E2946" w:rsidP="000D176C">
      <w:pPr>
        <w:tabs>
          <w:tab w:val="right" w:pos="8788"/>
        </w:tabs>
        <w:rPr>
          <w:rFonts w:ascii="Times New Roman" w:hAnsi="Times New Roman"/>
          <w:color w:val="000000" w:themeColor="text1"/>
          <w:sz w:val="22"/>
          <w:szCs w:val="22"/>
        </w:rPr>
      </w:pPr>
    </w:p>
    <w:p w14:paraId="619C699A" w14:textId="77777777" w:rsidR="0066110C" w:rsidRPr="00D94712" w:rsidRDefault="0066110C" w:rsidP="000D176C">
      <w:pPr>
        <w:tabs>
          <w:tab w:val="right" w:pos="8788"/>
        </w:tabs>
        <w:rPr>
          <w:rFonts w:ascii="Times New Roman" w:hAnsi="Times New Roman"/>
          <w:color w:val="000000" w:themeColor="text1"/>
          <w:sz w:val="22"/>
          <w:szCs w:val="22"/>
          <w:u w:val="single"/>
          <w:lang w:val="en-GB"/>
        </w:rPr>
      </w:pPr>
      <w:r w:rsidRPr="00D94712">
        <w:rPr>
          <w:rFonts w:ascii="Times New Roman" w:hAnsi="Times New Roman"/>
          <w:color w:val="000000" w:themeColor="text1"/>
          <w:sz w:val="22"/>
          <w:szCs w:val="22"/>
          <w:u w:val="single"/>
          <w:lang w:val="en-GB"/>
        </w:rPr>
        <w:t>Cold storage/Cold wallet</w:t>
      </w:r>
    </w:p>
    <w:p w14:paraId="488C2165" w14:textId="485075DE" w:rsidR="0066110C"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 xml:space="preserve">This refers to a way of storing Bitcoins in a safe and secure way, offline. This is also how </w:t>
      </w:r>
      <w:proofErr w:type="gramStart"/>
      <w:r w:rsidRPr="00C07A34">
        <w:rPr>
          <w:rFonts w:ascii="Times New Roman" w:hAnsi="Times New Roman"/>
          <w:color w:val="000000" w:themeColor="text1"/>
          <w:sz w:val="22"/>
          <w:szCs w:val="22"/>
          <w:lang w:val="en-GB"/>
        </w:rPr>
        <w:t>the clear majority of</w:t>
      </w:r>
      <w:proofErr w:type="gramEnd"/>
      <w:r w:rsidRPr="00C07A34">
        <w:rPr>
          <w:rFonts w:ascii="Times New Roman" w:hAnsi="Times New Roman"/>
          <w:color w:val="000000" w:themeColor="text1"/>
          <w:sz w:val="22"/>
          <w:szCs w:val="22"/>
          <w:lang w:val="en-GB"/>
        </w:rPr>
        <w:t xml:space="preserve"> Bitcoins </w:t>
      </w:r>
      <w:proofErr w:type="spellStart"/>
      <w:r w:rsidRPr="00C07A34">
        <w:rPr>
          <w:rFonts w:ascii="Times New Roman" w:hAnsi="Times New Roman"/>
          <w:color w:val="000000" w:themeColor="text1"/>
          <w:sz w:val="22"/>
          <w:szCs w:val="22"/>
          <w:lang w:val="en-GB"/>
        </w:rPr>
        <w:t>LocalBitcoins</w:t>
      </w:r>
      <w:proofErr w:type="spellEnd"/>
      <w:r w:rsidRPr="00C07A34">
        <w:rPr>
          <w:rFonts w:ascii="Times New Roman" w:hAnsi="Times New Roman"/>
          <w:color w:val="000000" w:themeColor="text1"/>
          <w:sz w:val="22"/>
          <w:szCs w:val="22"/>
          <w:lang w:val="en-GB"/>
        </w:rPr>
        <w:t xml:space="preserve"> hold on to are stored.</w:t>
      </w:r>
    </w:p>
    <w:p w14:paraId="2551FB07" w14:textId="4999214E" w:rsidR="008D0AD8" w:rsidRDefault="008D0AD8" w:rsidP="008D0AD8">
      <w:pPr>
        <w:tabs>
          <w:tab w:val="right" w:pos="8788"/>
        </w:tabs>
        <w:jc w:val="left"/>
        <w:rPr>
          <w:rFonts w:ascii="Times New Roman" w:hAnsi="Times New Roman"/>
          <w:i/>
          <w:color w:val="000000" w:themeColor="text1"/>
          <w:sz w:val="22"/>
          <w:szCs w:val="22"/>
        </w:rPr>
      </w:pPr>
      <w:r w:rsidRPr="009F1BC3">
        <w:rPr>
          <w:rFonts w:ascii="Times New Roman" w:hAnsi="Times New Roman"/>
          <w:i/>
          <w:sz w:val="22"/>
          <w:szCs w:val="22"/>
        </w:rPr>
        <w:t xml:space="preserve">[Aufruf am 12.12.2017] </w:t>
      </w:r>
      <w:hyperlink r:id="rId37" w:history="1">
        <w:r w:rsidR="00ED7A79" w:rsidRPr="003E3FBD">
          <w:rPr>
            <w:rStyle w:val="Hyperlink"/>
            <w:rFonts w:ascii="Times New Roman" w:hAnsi="Times New Roman"/>
            <w:i/>
            <w:sz w:val="22"/>
            <w:szCs w:val="22"/>
          </w:rPr>
          <w:t>https://instalexeng.userecho.com/forums/2-knowledge-base/topics/213-cryptocurrency-glossary/</w:t>
        </w:r>
      </w:hyperlink>
    </w:p>
    <w:p w14:paraId="50E4A420" w14:textId="77777777" w:rsidR="00ED7A79" w:rsidRPr="00ED7A79" w:rsidRDefault="00ED7A79" w:rsidP="008D0AD8">
      <w:pPr>
        <w:tabs>
          <w:tab w:val="right" w:pos="8788"/>
        </w:tabs>
        <w:jc w:val="left"/>
        <w:rPr>
          <w:rFonts w:ascii="Times New Roman" w:hAnsi="Times New Roman"/>
          <w:color w:val="000000" w:themeColor="text1"/>
          <w:sz w:val="22"/>
          <w:szCs w:val="22"/>
          <w:u w:val="single"/>
        </w:rPr>
      </w:pPr>
    </w:p>
    <w:p w14:paraId="26475A5F" w14:textId="1C8B4139" w:rsidR="0066110C" w:rsidRPr="00C07A34" w:rsidRDefault="0066110C" w:rsidP="000D176C">
      <w:pPr>
        <w:tabs>
          <w:tab w:val="right" w:pos="8788"/>
        </w:tabs>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t>Confirmation</w:t>
      </w:r>
    </w:p>
    <w:p w14:paraId="1A62B911" w14:textId="77777777" w:rsidR="0066110C" w:rsidRPr="00C07A34"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For a Bitcoin transaction to be completed it needs to be confirmed. Good habits are to wait for at least 3-6 confirmations before you can consider a transaction good. A confirmation happens when a transaction has been added to a block that Bitcoin miners successfully mine.</w:t>
      </w:r>
    </w:p>
    <w:p w14:paraId="4687B33E" w14:textId="044DFFBF" w:rsidR="00ED7A79" w:rsidRPr="009F1BC3" w:rsidRDefault="00ED7A79" w:rsidP="00ED7A79">
      <w:pPr>
        <w:tabs>
          <w:tab w:val="right" w:pos="8788"/>
        </w:tabs>
        <w:jc w:val="left"/>
        <w:rPr>
          <w:rFonts w:ascii="Times New Roman" w:hAnsi="Times New Roman"/>
          <w:i/>
          <w:color w:val="000000" w:themeColor="text1"/>
          <w:sz w:val="22"/>
          <w:szCs w:val="22"/>
        </w:rPr>
      </w:pPr>
      <w:r w:rsidRPr="009F1BC3">
        <w:rPr>
          <w:rFonts w:ascii="Times New Roman" w:hAnsi="Times New Roman"/>
          <w:i/>
          <w:sz w:val="22"/>
          <w:szCs w:val="22"/>
        </w:rPr>
        <w:t xml:space="preserve">[Aufruf am 12.12.2017] </w:t>
      </w:r>
      <w:hyperlink r:id="rId38" w:history="1">
        <w:r w:rsidRPr="00677B44">
          <w:rPr>
            <w:rStyle w:val="Hyperlink"/>
            <w:rFonts w:ascii="Times New Roman" w:hAnsi="Times New Roman"/>
            <w:i/>
            <w:sz w:val="22"/>
            <w:szCs w:val="22"/>
          </w:rPr>
          <w:t>https://instalexeng.userecho.com/forums/2-knowledge-base/topics/213-cryptocurrency-glossary/</w:t>
        </w:r>
      </w:hyperlink>
    </w:p>
    <w:p w14:paraId="586290C0" w14:textId="56811909" w:rsidR="0066110C" w:rsidRPr="00A47D59" w:rsidRDefault="0066110C" w:rsidP="000D176C">
      <w:pPr>
        <w:tabs>
          <w:tab w:val="right" w:pos="8788"/>
        </w:tabs>
        <w:rPr>
          <w:rFonts w:ascii="Times New Roman" w:hAnsi="Times New Roman"/>
          <w:color w:val="000000" w:themeColor="text1"/>
          <w:sz w:val="22"/>
          <w:szCs w:val="22"/>
        </w:rPr>
      </w:pPr>
    </w:p>
    <w:p w14:paraId="5857EBD7" w14:textId="02773F24" w:rsidR="0066110C" w:rsidRPr="00C07A34" w:rsidRDefault="0066110C" w:rsidP="000D176C">
      <w:pPr>
        <w:tabs>
          <w:tab w:val="right" w:pos="8788"/>
        </w:tabs>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t>Exchange</w:t>
      </w:r>
    </w:p>
    <w:p w14:paraId="3FFF8BFE" w14:textId="77777777" w:rsidR="0066110C" w:rsidRPr="00C07A34"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An exchange is a platform/service where users can change one type of currency for another.</w:t>
      </w:r>
    </w:p>
    <w:p w14:paraId="49AA76E6" w14:textId="16968CF7" w:rsidR="0066110C" w:rsidRPr="00EB35B7" w:rsidRDefault="00287BD1" w:rsidP="000D176C">
      <w:pPr>
        <w:tabs>
          <w:tab w:val="right" w:pos="8788"/>
        </w:tabs>
        <w:rPr>
          <w:rFonts w:ascii="Times New Roman" w:hAnsi="Times New Roman"/>
          <w:i/>
          <w:color w:val="000000" w:themeColor="text1"/>
          <w:sz w:val="22"/>
          <w:szCs w:val="22"/>
        </w:rPr>
      </w:pPr>
      <w:r w:rsidRPr="00EB35B7">
        <w:rPr>
          <w:rFonts w:ascii="Times New Roman" w:hAnsi="Times New Roman"/>
          <w:i/>
          <w:sz w:val="22"/>
          <w:szCs w:val="22"/>
        </w:rPr>
        <w:t xml:space="preserve">[Aufruf am 12.12.2017] </w:t>
      </w:r>
      <w:hyperlink r:id="rId39" w:history="1">
        <w:r w:rsidR="00EB35B7" w:rsidRPr="00EB35B7">
          <w:rPr>
            <w:rStyle w:val="Hyperlink"/>
            <w:rFonts w:ascii="Times New Roman" w:hAnsi="Times New Roman"/>
            <w:i/>
            <w:sz w:val="22"/>
            <w:szCs w:val="22"/>
          </w:rPr>
          <w:t>https://bitseller.biz/en/Faq</w:t>
        </w:r>
      </w:hyperlink>
    </w:p>
    <w:p w14:paraId="5068B784" w14:textId="77777777" w:rsidR="00EB35B7" w:rsidRPr="00EB35B7" w:rsidRDefault="00EB35B7" w:rsidP="000D176C">
      <w:pPr>
        <w:tabs>
          <w:tab w:val="right" w:pos="8788"/>
        </w:tabs>
        <w:rPr>
          <w:rFonts w:ascii="Times New Roman" w:hAnsi="Times New Roman"/>
          <w:color w:val="000000" w:themeColor="text1"/>
          <w:sz w:val="22"/>
          <w:szCs w:val="22"/>
        </w:rPr>
      </w:pPr>
    </w:p>
    <w:p w14:paraId="2BA0376A" w14:textId="1798947D" w:rsidR="0066110C" w:rsidRPr="00C07A34" w:rsidRDefault="0066110C" w:rsidP="000D176C">
      <w:pPr>
        <w:tabs>
          <w:tab w:val="right" w:pos="8788"/>
        </w:tabs>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t>Fiat</w:t>
      </w:r>
    </w:p>
    <w:p w14:paraId="3C7A9987" w14:textId="43642772" w:rsidR="0066110C"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Fiat comes from Latin and means “let it be done” or “it shall be”. It’s used as a term to mean all currencies that derive their value from governmental regulation or other central authorities.</w:t>
      </w:r>
    </w:p>
    <w:p w14:paraId="744A1827" w14:textId="2E3A771F" w:rsidR="00FB0031" w:rsidRPr="00FB0031" w:rsidRDefault="00FB0031" w:rsidP="002F6651">
      <w:pPr>
        <w:tabs>
          <w:tab w:val="right" w:pos="8788"/>
        </w:tabs>
        <w:jc w:val="left"/>
        <w:rPr>
          <w:rFonts w:ascii="Times New Roman" w:hAnsi="Times New Roman"/>
          <w:i/>
          <w:color w:val="000000" w:themeColor="text1"/>
          <w:sz w:val="22"/>
          <w:szCs w:val="22"/>
        </w:rPr>
      </w:pPr>
      <w:r w:rsidRPr="00FB0031">
        <w:rPr>
          <w:rFonts w:ascii="Times New Roman" w:hAnsi="Times New Roman"/>
          <w:i/>
          <w:sz w:val="22"/>
          <w:szCs w:val="22"/>
        </w:rPr>
        <w:t xml:space="preserve">[Aufruf am 12.12.2017] </w:t>
      </w:r>
      <w:hyperlink r:id="rId40" w:history="1">
        <w:r w:rsidRPr="00FB0031">
          <w:rPr>
            <w:rStyle w:val="Hyperlink"/>
            <w:rFonts w:ascii="Times New Roman" w:hAnsi="Times New Roman"/>
            <w:i/>
            <w:sz w:val="22"/>
            <w:szCs w:val="22"/>
          </w:rPr>
          <w:t>https://instalexeng.userecho.com/forums/2-knowledge-base/topics/213-cryptocurrency-glossary/</w:t>
        </w:r>
      </w:hyperlink>
    </w:p>
    <w:p w14:paraId="4660967A" w14:textId="77777777" w:rsidR="0066110C" w:rsidRPr="00FB0031" w:rsidRDefault="0066110C" w:rsidP="000D176C">
      <w:pPr>
        <w:tabs>
          <w:tab w:val="right" w:pos="8788"/>
        </w:tabs>
        <w:rPr>
          <w:rFonts w:ascii="Times New Roman" w:hAnsi="Times New Roman"/>
          <w:color w:val="000000" w:themeColor="text1"/>
          <w:sz w:val="22"/>
          <w:szCs w:val="22"/>
        </w:rPr>
      </w:pPr>
    </w:p>
    <w:p w14:paraId="02799646" w14:textId="1E8686FF" w:rsidR="0066110C" w:rsidRPr="00C07A34" w:rsidRDefault="0066110C" w:rsidP="000D176C">
      <w:pPr>
        <w:tabs>
          <w:tab w:val="right" w:pos="8788"/>
        </w:tabs>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t>Hot wallet</w:t>
      </w:r>
    </w:p>
    <w:p w14:paraId="0D86A7A4" w14:textId="15C80897" w:rsidR="0066110C"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 xml:space="preserve">The opposite of a cold wallet / cold storage. A hot wallet is located on a computer connected to the internet. At </w:t>
      </w:r>
      <w:proofErr w:type="spellStart"/>
      <w:r w:rsidRPr="00C07A34">
        <w:rPr>
          <w:rFonts w:ascii="Times New Roman" w:hAnsi="Times New Roman"/>
          <w:color w:val="000000" w:themeColor="text1"/>
          <w:sz w:val="22"/>
          <w:szCs w:val="22"/>
          <w:lang w:val="en-GB"/>
        </w:rPr>
        <w:t>LocalBitcoins</w:t>
      </w:r>
      <w:proofErr w:type="spellEnd"/>
      <w:r w:rsidRPr="00C07A34">
        <w:rPr>
          <w:rFonts w:ascii="Times New Roman" w:hAnsi="Times New Roman"/>
          <w:color w:val="000000" w:themeColor="text1"/>
          <w:sz w:val="22"/>
          <w:szCs w:val="22"/>
          <w:lang w:val="en-GB"/>
        </w:rPr>
        <w:t xml:space="preserve"> the hot wallet is where we store a small number of Bitcoins at a time. It’s from here where your transactions are sent. We only keep a very small amount of Bitcoin here to protect ourselves from hackers.</w:t>
      </w:r>
    </w:p>
    <w:p w14:paraId="35FE4D44" w14:textId="43AE1CE4" w:rsidR="002F6651" w:rsidRPr="002F6651" w:rsidRDefault="002F6651" w:rsidP="000D176C">
      <w:pPr>
        <w:tabs>
          <w:tab w:val="right" w:pos="8788"/>
        </w:tabs>
        <w:rPr>
          <w:rFonts w:ascii="Times New Roman" w:hAnsi="Times New Roman"/>
          <w:i/>
          <w:color w:val="000000" w:themeColor="text1"/>
          <w:sz w:val="22"/>
          <w:szCs w:val="22"/>
        </w:rPr>
      </w:pPr>
      <w:r w:rsidRPr="002F6651">
        <w:rPr>
          <w:rFonts w:ascii="Times New Roman" w:hAnsi="Times New Roman"/>
          <w:i/>
          <w:sz w:val="22"/>
          <w:szCs w:val="22"/>
        </w:rPr>
        <w:t xml:space="preserve">[Aufruf am 12.12.2017] </w:t>
      </w:r>
      <w:hyperlink r:id="rId41" w:history="1">
        <w:r w:rsidRPr="00073A6F">
          <w:rPr>
            <w:rStyle w:val="Hyperlink"/>
            <w:rFonts w:ascii="Times New Roman" w:hAnsi="Times New Roman"/>
            <w:i/>
            <w:sz w:val="22"/>
            <w:szCs w:val="22"/>
          </w:rPr>
          <w:t>https://localbitcoins.com/faq</w:t>
        </w:r>
      </w:hyperlink>
    </w:p>
    <w:p w14:paraId="01D9F881" w14:textId="77777777" w:rsidR="0066110C" w:rsidRPr="002F6651" w:rsidRDefault="0066110C" w:rsidP="000D176C">
      <w:pPr>
        <w:tabs>
          <w:tab w:val="right" w:pos="8788"/>
        </w:tabs>
        <w:rPr>
          <w:rFonts w:ascii="Times New Roman" w:hAnsi="Times New Roman"/>
          <w:color w:val="000000" w:themeColor="text1"/>
          <w:sz w:val="22"/>
          <w:szCs w:val="22"/>
        </w:rPr>
      </w:pPr>
    </w:p>
    <w:p w14:paraId="221F20A4" w14:textId="4624E6E4" w:rsidR="0066110C" w:rsidRPr="00C07A34" w:rsidRDefault="0066110C" w:rsidP="000D176C">
      <w:pPr>
        <w:tabs>
          <w:tab w:val="right" w:pos="8788"/>
        </w:tabs>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t>Mining</w:t>
      </w:r>
    </w:p>
    <w:p w14:paraId="1F33FAC4" w14:textId="49168B68" w:rsidR="0066110C"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This is what Bitcoin Miners do to confirm transactions and add them to the Blockchain. When a Bitcoin miner mines, he uses computers to do difficult calculations which answers are easily proven to be correct. This way, when a miner completes a calculation anyone can easily see that the miner has done work. This work can then be used to create a Bitcoin block. What miners get in return from mining is new Bitcoins and transaction fees.</w:t>
      </w:r>
    </w:p>
    <w:p w14:paraId="00EEE8C8" w14:textId="6C05DAD9" w:rsidR="00073A6F" w:rsidRPr="00073A6F" w:rsidRDefault="00073A6F" w:rsidP="006B5ABE">
      <w:pPr>
        <w:tabs>
          <w:tab w:val="right" w:pos="8788"/>
        </w:tabs>
        <w:jc w:val="left"/>
        <w:rPr>
          <w:rFonts w:ascii="Times New Roman" w:hAnsi="Times New Roman"/>
          <w:i/>
          <w:color w:val="000000" w:themeColor="text1"/>
          <w:sz w:val="22"/>
          <w:szCs w:val="22"/>
        </w:rPr>
      </w:pPr>
      <w:r w:rsidRPr="00073A6F">
        <w:rPr>
          <w:rFonts w:ascii="Times New Roman" w:hAnsi="Times New Roman"/>
          <w:i/>
          <w:sz w:val="22"/>
          <w:szCs w:val="22"/>
        </w:rPr>
        <w:t xml:space="preserve">[Aufruf am 12.12.2017] </w:t>
      </w:r>
      <w:hyperlink r:id="rId42" w:history="1">
        <w:r w:rsidRPr="00073A6F">
          <w:rPr>
            <w:rStyle w:val="Hyperlink"/>
            <w:rFonts w:ascii="Times New Roman" w:hAnsi="Times New Roman"/>
            <w:i/>
            <w:sz w:val="22"/>
            <w:szCs w:val="22"/>
          </w:rPr>
          <w:t>https://instalexeng.userecho.com/forums/2-knowledge-base/topics/213-cryptocurrency-glossary/</w:t>
        </w:r>
      </w:hyperlink>
    </w:p>
    <w:p w14:paraId="2827EAC0" w14:textId="77777777" w:rsidR="0066110C" w:rsidRPr="00073A6F" w:rsidRDefault="0066110C" w:rsidP="000D176C">
      <w:pPr>
        <w:tabs>
          <w:tab w:val="right" w:pos="8788"/>
        </w:tabs>
        <w:rPr>
          <w:rFonts w:ascii="Times New Roman" w:hAnsi="Times New Roman"/>
          <w:color w:val="000000" w:themeColor="text1"/>
          <w:sz w:val="22"/>
          <w:szCs w:val="22"/>
        </w:rPr>
      </w:pPr>
    </w:p>
    <w:p w14:paraId="1E658E69" w14:textId="7F3FD12D" w:rsidR="0066110C" w:rsidRPr="00C07A34" w:rsidRDefault="0066110C" w:rsidP="000D176C">
      <w:pPr>
        <w:tabs>
          <w:tab w:val="right" w:pos="8788"/>
        </w:tabs>
        <w:rPr>
          <w:rFonts w:ascii="Times New Roman" w:hAnsi="Times New Roman"/>
          <w:color w:val="000000" w:themeColor="text1"/>
          <w:sz w:val="22"/>
          <w:szCs w:val="22"/>
          <w:u w:val="single"/>
          <w:lang w:val="en-GB"/>
        </w:rPr>
      </w:pPr>
      <w:proofErr w:type="spellStart"/>
      <w:r w:rsidRPr="00C07A34">
        <w:rPr>
          <w:rFonts w:ascii="Times New Roman" w:hAnsi="Times New Roman"/>
          <w:color w:val="000000" w:themeColor="text1"/>
          <w:sz w:val="22"/>
          <w:szCs w:val="22"/>
          <w:u w:val="single"/>
          <w:lang w:val="en-GB"/>
        </w:rPr>
        <w:t>Multisig</w:t>
      </w:r>
      <w:proofErr w:type="spellEnd"/>
    </w:p>
    <w:p w14:paraId="391510A3" w14:textId="426A61CE" w:rsidR="0066110C" w:rsidRDefault="0066110C" w:rsidP="000D176C">
      <w:pPr>
        <w:tabs>
          <w:tab w:val="right" w:pos="8788"/>
        </w:tabs>
        <w:rPr>
          <w:rFonts w:ascii="Times New Roman" w:hAnsi="Times New Roman"/>
          <w:color w:val="000000" w:themeColor="text1"/>
          <w:sz w:val="22"/>
          <w:szCs w:val="22"/>
          <w:lang w:val="en-GB"/>
        </w:rPr>
      </w:pPr>
      <w:proofErr w:type="spellStart"/>
      <w:r w:rsidRPr="00C07A34">
        <w:rPr>
          <w:rFonts w:ascii="Times New Roman" w:hAnsi="Times New Roman"/>
          <w:color w:val="000000" w:themeColor="text1"/>
          <w:sz w:val="22"/>
          <w:szCs w:val="22"/>
          <w:lang w:val="en-GB"/>
        </w:rPr>
        <w:t>Multisignature</w:t>
      </w:r>
      <w:proofErr w:type="spellEnd"/>
      <w:r w:rsidRPr="00C07A34">
        <w:rPr>
          <w:rFonts w:ascii="Times New Roman" w:hAnsi="Times New Roman"/>
          <w:color w:val="000000" w:themeColor="text1"/>
          <w:sz w:val="22"/>
          <w:szCs w:val="22"/>
          <w:lang w:val="en-GB"/>
        </w:rPr>
        <w:t xml:space="preserve">, often heard in combination with wallet. A </w:t>
      </w:r>
      <w:proofErr w:type="spellStart"/>
      <w:r w:rsidRPr="00C07A34">
        <w:rPr>
          <w:rFonts w:ascii="Times New Roman" w:hAnsi="Times New Roman"/>
          <w:color w:val="000000" w:themeColor="text1"/>
          <w:sz w:val="22"/>
          <w:szCs w:val="22"/>
          <w:lang w:val="en-GB"/>
        </w:rPr>
        <w:t>multisignature</w:t>
      </w:r>
      <w:proofErr w:type="spellEnd"/>
      <w:r w:rsidRPr="00C07A34">
        <w:rPr>
          <w:rFonts w:ascii="Times New Roman" w:hAnsi="Times New Roman"/>
          <w:color w:val="000000" w:themeColor="text1"/>
          <w:sz w:val="22"/>
          <w:szCs w:val="22"/>
          <w:lang w:val="en-GB"/>
        </w:rPr>
        <w:t xml:space="preserve"> wallet is one that has several cryptographic keys concerned with it. This way if you have two of three keys, say, you can move money out of it. But with only one you cannot do anything.</w:t>
      </w:r>
    </w:p>
    <w:p w14:paraId="0636FB00" w14:textId="184A3289" w:rsidR="006B5ABE" w:rsidRPr="00BB1C83" w:rsidRDefault="006B5ABE" w:rsidP="000D176C">
      <w:pPr>
        <w:tabs>
          <w:tab w:val="right" w:pos="8788"/>
        </w:tabs>
        <w:rPr>
          <w:rFonts w:ascii="Times New Roman" w:hAnsi="Times New Roman"/>
          <w:i/>
          <w:color w:val="000000" w:themeColor="text1"/>
          <w:sz w:val="22"/>
          <w:szCs w:val="22"/>
          <w:lang w:val="en-GB"/>
        </w:rPr>
      </w:pPr>
      <w:r w:rsidRPr="00BB1C83">
        <w:rPr>
          <w:rFonts w:ascii="Times New Roman" w:hAnsi="Times New Roman"/>
          <w:i/>
          <w:sz w:val="22"/>
          <w:szCs w:val="22"/>
          <w:lang w:val="en-GB"/>
        </w:rPr>
        <w:t>[</w:t>
      </w:r>
      <w:proofErr w:type="spellStart"/>
      <w:r w:rsidRPr="00BB1C83">
        <w:rPr>
          <w:rFonts w:ascii="Times New Roman" w:hAnsi="Times New Roman"/>
          <w:i/>
          <w:sz w:val="22"/>
          <w:szCs w:val="22"/>
          <w:lang w:val="en-GB"/>
        </w:rPr>
        <w:t>Aufruf</w:t>
      </w:r>
      <w:proofErr w:type="spellEnd"/>
      <w:r w:rsidRPr="00BB1C83">
        <w:rPr>
          <w:rFonts w:ascii="Times New Roman" w:hAnsi="Times New Roman"/>
          <w:i/>
          <w:sz w:val="22"/>
          <w:szCs w:val="22"/>
          <w:lang w:val="en-GB"/>
        </w:rPr>
        <w:t xml:space="preserve"> am 12.12.2017] </w:t>
      </w:r>
      <w:hyperlink r:id="rId43" w:history="1">
        <w:r w:rsidRPr="00BB1C83">
          <w:rPr>
            <w:rStyle w:val="Hyperlink"/>
            <w:rFonts w:ascii="Times New Roman" w:hAnsi="Times New Roman"/>
            <w:i/>
            <w:sz w:val="22"/>
            <w:szCs w:val="22"/>
            <w:lang w:val="en-GB"/>
          </w:rPr>
          <w:t>https://localbitcoins.com/faq</w:t>
        </w:r>
      </w:hyperlink>
    </w:p>
    <w:p w14:paraId="782C036B" w14:textId="77777777" w:rsidR="0066110C" w:rsidRPr="00BB1C83" w:rsidRDefault="0066110C" w:rsidP="000D176C">
      <w:pPr>
        <w:tabs>
          <w:tab w:val="right" w:pos="8788"/>
        </w:tabs>
        <w:rPr>
          <w:rFonts w:ascii="Times New Roman" w:hAnsi="Times New Roman"/>
          <w:color w:val="000000" w:themeColor="text1"/>
          <w:sz w:val="22"/>
          <w:szCs w:val="22"/>
          <w:lang w:val="en-GB"/>
        </w:rPr>
      </w:pPr>
    </w:p>
    <w:p w14:paraId="4B8C27A4" w14:textId="1C2839AE" w:rsidR="0066110C" w:rsidRPr="00C07A34" w:rsidRDefault="0066110C" w:rsidP="000D176C">
      <w:pPr>
        <w:tabs>
          <w:tab w:val="right" w:pos="8788"/>
        </w:tabs>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t>P2P</w:t>
      </w:r>
    </w:p>
    <w:p w14:paraId="5AD99D83" w14:textId="77777777" w:rsidR="0066110C" w:rsidRPr="00C07A34"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Peer-to-Peer. It’s a form of network structure. Rather than having everything go via a centralized node, in a peer-to-peer structure everything goes from user to user. There’s no centralized hub to rely on.</w:t>
      </w:r>
    </w:p>
    <w:p w14:paraId="39938F5A" w14:textId="6C87B753" w:rsidR="009F681C" w:rsidRPr="00B7638F" w:rsidRDefault="009F681C" w:rsidP="009F681C">
      <w:pPr>
        <w:tabs>
          <w:tab w:val="right" w:pos="8788"/>
        </w:tabs>
        <w:rPr>
          <w:rStyle w:val="Hyperlink"/>
          <w:rFonts w:ascii="Times New Roman" w:hAnsi="Times New Roman"/>
          <w:i/>
          <w:sz w:val="22"/>
          <w:szCs w:val="22"/>
        </w:rPr>
      </w:pPr>
      <w:r w:rsidRPr="00B7638F">
        <w:rPr>
          <w:rFonts w:ascii="Times New Roman" w:hAnsi="Times New Roman"/>
          <w:i/>
          <w:sz w:val="22"/>
          <w:szCs w:val="22"/>
        </w:rPr>
        <w:t xml:space="preserve">[Aufruf am 12.12.2017] </w:t>
      </w:r>
      <w:r w:rsidR="00677B44">
        <w:rPr>
          <w:rFonts w:ascii="Times New Roman" w:hAnsi="Times New Roman"/>
          <w:i/>
          <w:color w:val="000000" w:themeColor="text1"/>
          <w:sz w:val="22"/>
          <w:szCs w:val="22"/>
        </w:rPr>
        <w:fldChar w:fldCharType="begin"/>
      </w:r>
      <w:r w:rsidR="00677B44" w:rsidRPr="00B7638F">
        <w:rPr>
          <w:rFonts w:ascii="Times New Roman" w:hAnsi="Times New Roman"/>
          <w:i/>
          <w:color w:val="000000" w:themeColor="text1"/>
          <w:sz w:val="22"/>
          <w:szCs w:val="22"/>
        </w:rPr>
        <w:instrText xml:space="preserve"> HYPERLINK "https://localbitcoins.com/faq" </w:instrText>
      </w:r>
      <w:r w:rsidR="00677B44">
        <w:rPr>
          <w:rFonts w:ascii="Times New Roman" w:hAnsi="Times New Roman"/>
          <w:i/>
          <w:color w:val="000000" w:themeColor="text1"/>
          <w:sz w:val="22"/>
          <w:szCs w:val="22"/>
        </w:rPr>
        <w:fldChar w:fldCharType="separate"/>
      </w:r>
      <w:r w:rsidRPr="00B7638F">
        <w:rPr>
          <w:rStyle w:val="Hyperlink"/>
          <w:rFonts w:ascii="Times New Roman" w:hAnsi="Times New Roman"/>
          <w:i/>
          <w:sz w:val="22"/>
          <w:szCs w:val="22"/>
        </w:rPr>
        <w:t>https://localbitcoins.com/faq</w:t>
      </w:r>
    </w:p>
    <w:p w14:paraId="697C89BF" w14:textId="77777777" w:rsidR="0066110C" w:rsidRPr="00B7638F" w:rsidRDefault="0066110C" w:rsidP="000D176C">
      <w:pPr>
        <w:tabs>
          <w:tab w:val="right" w:pos="8788"/>
        </w:tabs>
        <w:rPr>
          <w:rStyle w:val="Hyperlink"/>
          <w:rFonts w:ascii="Times New Roman" w:hAnsi="Times New Roman"/>
          <w:sz w:val="22"/>
          <w:szCs w:val="22"/>
        </w:rPr>
      </w:pPr>
    </w:p>
    <w:p w14:paraId="69BD5873" w14:textId="28249601" w:rsidR="0066110C" w:rsidRPr="00C07A34" w:rsidRDefault="00677B44" w:rsidP="000D176C">
      <w:pPr>
        <w:tabs>
          <w:tab w:val="right" w:pos="8788"/>
        </w:tabs>
        <w:rPr>
          <w:rFonts w:ascii="Times New Roman" w:hAnsi="Times New Roman"/>
          <w:color w:val="000000" w:themeColor="text1"/>
          <w:sz w:val="22"/>
          <w:szCs w:val="22"/>
          <w:u w:val="single"/>
          <w:lang w:val="en-GB"/>
        </w:rPr>
      </w:pPr>
      <w:r>
        <w:rPr>
          <w:rFonts w:ascii="Times New Roman" w:hAnsi="Times New Roman"/>
          <w:i/>
          <w:color w:val="000000" w:themeColor="text1"/>
          <w:sz w:val="22"/>
          <w:szCs w:val="22"/>
        </w:rPr>
        <w:fldChar w:fldCharType="end"/>
      </w:r>
      <w:r w:rsidR="0066110C" w:rsidRPr="00C07A34">
        <w:rPr>
          <w:rFonts w:ascii="Times New Roman" w:hAnsi="Times New Roman"/>
          <w:color w:val="000000" w:themeColor="text1"/>
          <w:sz w:val="22"/>
          <w:szCs w:val="22"/>
          <w:u w:val="single"/>
          <w:lang w:val="en-GB"/>
        </w:rPr>
        <w:t>Satoshi</w:t>
      </w:r>
    </w:p>
    <w:p w14:paraId="1FF71B7B" w14:textId="32EA9F82" w:rsidR="0066110C"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A Satoshi is the smallest amount of Bitcoin that can be sent, or 0.00000001 BTC.</w:t>
      </w:r>
    </w:p>
    <w:p w14:paraId="6DF5FD8A" w14:textId="7A7BED16" w:rsidR="00764307" w:rsidRPr="00764307" w:rsidRDefault="00764307" w:rsidP="00764307">
      <w:pPr>
        <w:tabs>
          <w:tab w:val="right" w:pos="8788"/>
        </w:tabs>
        <w:jc w:val="left"/>
        <w:rPr>
          <w:rFonts w:ascii="Times New Roman" w:hAnsi="Times New Roman"/>
          <w:i/>
          <w:color w:val="000000" w:themeColor="text1"/>
          <w:sz w:val="22"/>
          <w:szCs w:val="22"/>
        </w:rPr>
      </w:pPr>
      <w:r w:rsidRPr="00764307">
        <w:rPr>
          <w:rFonts w:ascii="Times New Roman" w:hAnsi="Times New Roman"/>
          <w:i/>
          <w:sz w:val="22"/>
          <w:szCs w:val="22"/>
        </w:rPr>
        <w:t xml:space="preserve">[Aufruf am 12.12.2017] </w:t>
      </w:r>
      <w:hyperlink r:id="rId44" w:history="1">
        <w:r w:rsidRPr="00677B44">
          <w:rPr>
            <w:rStyle w:val="Hyperlink"/>
            <w:rFonts w:ascii="Times New Roman" w:hAnsi="Times New Roman"/>
            <w:i/>
            <w:sz w:val="22"/>
            <w:szCs w:val="22"/>
          </w:rPr>
          <w:t>https://instalexeng.userecho.com/forums/2-knowledge-base/topics/213-cryptocurrency-glossary/</w:t>
        </w:r>
      </w:hyperlink>
    </w:p>
    <w:p w14:paraId="65E60025" w14:textId="77777777" w:rsidR="0066110C" w:rsidRPr="00764307" w:rsidRDefault="0066110C" w:rsidP="000D176C">
      <w:pPr>
        <w:tabs>
          <w:tab w:val="right" w:pos="8788"/>
        </w:tabs>
        <w:rPr>
          <w:rFonts w:ascii="Times New Roman" w:hAnsi="Times New Roman"/>
          <w:color w:val="000000" w:themeColor="text1"/>
          <w:sz w:val="22"/>
          <w:szCs w:val="22"/>
        </w:rPr>
      </w:pPr>
    </w:p>
    <w:p w14:paraId="43A069B4" w14:textId="245F0074" w:rsidR="0066110C" w:rsidRPr="00C07A34" w:rsidRDefault="0066110C" w:rsidP="000D176C">
      <w:pPr>
        <w:tabs>
          <w:tab w:val="right" w:pos="8788"/>
        </w:tabs>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t>Satoshi Nakamoto</w:t>
      </w:r>
    </w:p>
    <w:p w14:paraId="7C03E532" w14:textId="64B1FAEC" w:rsidR="0066110C"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The pseudonym of the person who invented Bitcoin. No one knows who he is, but he does own quite a nice amount of BTC.</w:t>
      </w:r>
    </w:p>
    <w:p w14:paraId="1AF41531" w14:textId="19B2343E" w:rsidR="00F130FE" w:rsidRPr="009F1BC3" w:rsidRDefault="009F1BC3" w:rsidP="009F1BC3">
      <w:pPr>
        <w:tabs>
          <w:tab w:val="right" w:pos="8788"/>
        </w:tabs>
        <w:jc w:val="left"/>
        <w:rPr>
          <w:rFonts w:ascii="Times New Roman" w:hAnsi="Times New Roman"/>
          <w:i/>
          <w:color w:val="000000" w:themeColor="text1"/>
          <w:sz w:val="22"/>
          <w:szCs w:val="22"/>
        </w:rPr>
      </w:pPr>
      <w:r w:rsidRPr="009F1BC3">
        <w:rPr>
          <w:rFonts w:ascii="Times New Roman" w:hAnsi="Times New Roman"/>
          <w:i/>
          <w:sz w:val="22"/>
          <w:szCs w:val="22"/>
        </w:rPr>
        <w:lastRenderedPageBreak/>
        <w:t xml:space="preserve">[Aufruf am 12.12.2017] </w:t>
      </w:r>
      <w:hyperlink r:id="rId45" w:history="1">
        <w:r w:rsidR="00F130FE" w:rsidRPr="00677B44">
          <w:rPr>
            <w:rStyle w:val="Hyperlink"/>
            <w:rFonts w:ascii="Times New Roman" w:hAnsi="Times New Roman"/>
            <w:i/>
            <w:sz w:val="22"/>
            <w:szCs w:val="22"/>
          </w:rPr>
          <w:t>https://instalexeng.userecho.com/forums/2-knowledge-base/topics/213-cryptocurrency-glossary/</w:t>
        </w:r>
      </w:hyperlink>
    </w:p>
    <w:p w14:paraId="3C7CA1F4" w14:textId="77777777" w:rsidR="0066110C" w:rsidRPr="009F1BC3" w:rsidRDefault="0066110C" w:rsidP="000D176C">
      <w:pPr>
        <w:tabs>
          <w:tab w:val="right" w:pos="8788"/>
        </w:tabs>
        <w:rPr>
          <w:rFonts w:ascii="Times New Roman" w:hAnsi="Times New Roman"/>
          <w:color w:val="000000" w:themeColor="text1"/>
          <w:sz w:val="22"/>
          <w:szCs w:val="22"/>
        </w:rPr>
      </w:pPr>
    </w:p>
    <w:p w14:paraId="145DF1F9" w14:textId="3EFDE852" w:rsidR="0066110C" w:rsidRPr="00C07A34" w:rsidRDefault="0066110C" w:rsidP="000D176C">
      <w:pPr>
        <w:tabs>
          <w:tab w:val="right" w:pos="8788"/>
        </w:tabs>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t>SEPA</w:t>
      </w:r>
    </w:p>
    <w:p w14:paraId="7318993F" w14:textId="30BCA3EA" w:rsidR="0066110C"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Single Euro Payment Area, SEPA transfers are a special kind of bank transfers within the EU.</w:t>
      </w:r>
    </w:p>
    <w:p w14:paraId="6FC8F43F" w14:textId="0E918735" w:rsidR="009F1BC3" w:rsidRPr="009F1BC3" w:rsidRDefault="009F1BC3" w:rsidP="009F1BC3">
      <w:pPr>
        <w:tabs>
          <w:tab w:val="right" w:pos="8788"/>
        </w:tabs>
        <w:jc w:val="left"/>
        <w:rPr>
          <w:rFonts w:ascii="Times New Roman" w:hAnsi="Times New Roman"/>
          <w:i/>
          <w:color w:val="000000" w:themeColor="text1"/>
          <w:sz w:val="22"/>
          <w:szCs w:val="22"/>
        </w:rPr>
      </w:pPr>
      <w:r w:rsidRPr="009F1BC3">
        <w:rPr>
          <w:rFonts w:ascii="Times New Roman" w:hAnsi="Times New Roman"/>
          <w:i/>
          <w:sz w:val="22"/>
          <w:szCs w:val="22"/>
        </w:rPr>
        <w:t xml:space="preserve">[Aufruf am 12.12.2017] </w:t>
      </w:r>
      <w:hyperlink r:id="rId46" w:history="1">
        <w:r w:rsidRPr="00677B44">
          <w:rPr>
            <w:rStyle w:val="Hyperlink"/>
            <w:rFonts w:ascii="Times New Roman" w:hAnsi="Times New Roman"/>
            <w:i/>
            <w:sz w:val="22"/>
            <w:szCs w:val="22"/>
          </w:rPr>
          <w:t>https://instalexeng.userecho.com/forums/2-knowledge-base/topics/213-cryptocurrency-glossary/</w:t>
        </w:r>
      </w:hyperlink>
    </w:p>
    <w:p w14:paraId="4FE91F26" w14:textId="77777777" w:rsidR="00F130FE" w:rsidRPr="009F1BC3" w:rsidRDefault="00F130FE" w:rsidP="000D176C">
      <w:pPr>
        <w:tabs>
          <w:tab w:val="right" w:pos="8788"/>
        </w:tabs>
        <w:rPr>
          <w:rFonts w:ascii="Times New Roman" w:hAnsi="Times New Roman"/>
          <w:color w:val="000000" w:themeColor="text1"/>
          <w:sz w:val="22"/>
          <w:szCs w:val="22"/>
        </w:rPr>
      </w:pPr>
    </w:p>
    <w:p w14:paraId="74F7B576" w14:textId="2B0D0A34" w:rsidR="0066110C" w:rsidRPr="00C07A34" w:rsidRDefault="0066110C" w:rsidP="000D176C">
      <w:pPr>
        <w:tabs>
          <w:tab w:val="right" w:pos="8788"/>
        </w:tabs>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t>Transaction</w:t>
      </w:r>
    </w:p>
    <w:p w14:paraId="5DF96EA5" w14:textId="7857DAC7" w:rsidR="0066110C"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A Bitcoin transaction, the actual act of moving Bitcoin from one wallet to another.</w:t>
      </w:r>
    </w:p>
    <w:p w14:paraId="3F83B78A" w14:textId="7E20582C" w:rsidR="00A919C8" w:rsidRPr="009F1BC3" w:rsidRDefault="00A919C8" w:rsidP="00A919C8">
      <w:pPr>
        <w:tabs>
          <w:tab w:val="right" w:pos="8788"/>
        </w:tabs>
        <w:jc w:val="left"/>
        <w:rPr>
          <w:rFonts w:ascii="Times New Roman" w:hAnsi="Times New Roman"/>
          <w:i/>
          <w:color w:val="000000" w:themeColor="text1"/>
          <w:sz w:val="22"/>
          <w:szCs w:val="22"/>
        </w:rPr>
      </w:pPr>
      <w:r w:rsidRPr="009F1BC3">
        <w:rPr>
          <w:rFonts w:ascii="Times New Roman" w:hAnsi="Times New Roman"/>
          <w:i/>
          <w:sz w:val="22"/>
          <w:szCs w:val="22"/>
        </w:rPr>
        <w:t xml:space="preserve">[Aufruf am 12.12.2017] </w:t>
      </w:r>
      <w:hyperlink r:id="rId47" w:history="1">
        <w:r w:rsidRPr="00677B44">
          <w:rPr>
            <w:rStyle w:val="Hyperlink"/>
            <w:rFonts w:ascii="Times New Roman" w:hAnsi="Times New Roman"/>
            <w:i/>
            <w:sz w:val="22"/>
            <w:szCs w:val="22"/>
          </w:rPr>
          <w:t>https://instalexeng.userecho.com/forums/2-knowledge-base/topics/213-cryptocurrency-glossary/</w:t>
        </w:r>
      </w:hyperlink>
    </w:p>
    <w:p w14:paraId="451696AB" w14:textId="77777777" w:rsidR="0066110C" w:rsidRPr="00A919C8" w:rsidRDefault="0066110C" w:rsidP="000D176C">
      <w:pPr>
        <w:tabs>
          <w:tab w:val="right" w:pos="8788"/>
        </w:tabs>
        <w:rPr>
          <w:rFonts w:ascii="Times New Roman" w:hAnsi="Times New Roman"/>
          <w:color w:val="000000" w:themeColor="text1"/>
          <w:sz w:val="22"/>
          <w:szCs w:val="22"/>
        </w:rPr>
      </w:pPr>
    </w:p>
    <w:p w14:paraId="0E9EF916" w14:textId="3605922B" w:rsidR="0066110C" w:rsidRPr="00C07A34" w:rsidRDefault="0066110C" w:rsidP="000D176C">
      <w:pPr>
        <w:tabs>
          <w:tab w:val="right" w:pos="8788"/>
        </w:tabs>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t>Transaction fee</w:t>
      </w:r>
    </w:p>
    <w:p w14:paraId="03C6881A" w14:textId="77777777" w:rsidR="0066110C" w:rsidRPr="00C07A34"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 xml:space="preserve">Since the Bitcoin miners work to confirm your transactions, they won’t do this for free. Rather you pay a tiny amount of Bitcoin to them to help them continue to confirm. </w:t>
      </w:r>
      <w:proofErr w:type="gramStart"/>
      <w:r w:rsidRPr="00C07A34">
        <w:rPr>
          <w:rFonts w:ascii="Times New Roman" w:hAnsi="Times New Roman"/>
          <w:color w:val="000000" w:themeColor="text1"/>
          <w:sz w:val="22"/>
          <w:szCs w:val="22"/>
          <w:lang w:val="en-GB"/>
        </w:rPr>
        <w:t>Therefore</w:t>
      </w:r>
      <w:proofErr w:type="gramEnd"/>
      <w:r w:rsidRPr="00C07A34">
        <w:rPr>
          <w:rFonts w:ascii="Times New Roman" w:hAnsi="Times New Roman"/>
          <w:color w:val="000000" w:themeColor="text1"/>
          <w:sz w:val="22"/>
          <w:szCs w:val="22"/>
          <w:lang w:val="en-GB"/>
        </w:rPr>
        <w:t xml:space="preserve"> each time you move Bitcoin, it costs a tiny bit.</w:t>
      </w:r>
    </w:p>
    <w:p w14:paraId="613402AC" w14:textId="12EC8136" w:rsidR="00564C66" w:rsidRPr="009F1BC3" w:rsidRDefault="00564C66" w:rsidP="00564C66">
      <w:pPr>
        <w:tabs>
          <w:tab w:val="right" w:pos="8788"/>
        </w:tabs>
        <w:jc w:val="left"/>
        <w:rPr>
          <w:rFonts w:ascii="Times New Roman" w:hAnsi="Times New Roman"/>
          <w:i/>
          <w:color w:val="000000" w:themeColor="text1"/>
          <w:sz w:val="22"/>
          <w:szCs w:val="22"/>
        </w:rPr>
      </w:pPr>
      <w:r w:rsidRPr="009F1BC3">
        <w:rPr>
          <w:rFonts w:ascii="Times New Roman" w:hAnsi="Times New Roman"/>
          <w:i/>
          <w:sz w:val="22"/>
          <w:szCs w:val="22"/>
        </w:rPr>
        <w:t xml:space="preserve">[Aufruf am 12.12.2017] </w:t>
      </w:r>
      <w:hyperlink r:id="rId48" w:history="1">
        <w:r w:rsidRPr="00677B44">
          <w:rPr>
            <w:rStyle w:val="Hyperlink"/>
            <w:rFonts w:ascii="Times New Roman" w:hAnsi="Times New Roman"/>
            <w:i/>
            <w:sz w:val="22"/>
            <w:szCs w:val="22"/>
          </w:rPr>
          <w:t>https://instalexeng.userecho.com/forums/2-knowledge-base/topics/213-cryptocurrency-glossary/</w:t>
        </w:r>
      </w:hyperlink>
    </w:p>
    <w:p w14:paraId="72600F61" w14:textId="77777777" w:rsidR="0066110C" w:rsidRPr="00564C66" w:rsidRDefault="0066110C" w:rsidP="000D176C">
      <w:pPr>
        <w:tabs>
          <w:tab w:val="right" w:pos="8788"/>
        </w:tabs>
        <w:rPr>
          <w:rFonts w:ascii="Times New Roman" w:hAnsi="Times New Roman"/>
          <w:color w:val="000000" w:themeColor="text1"/>
          <w:sz w:val="22"/>
          <w:szCs w:val="22"/>
        </w:rPr>
      </w:pPr>
    </w:p>
    <w:p w14:paraId="6A3AF672" w14:textId="7494B877" w:rsidR="0066110C" w:rsidRPr="00C07A34" w:rsidRDefault="0066110C" w:rsidP="000D176C">
      <w:pPr>
        <w:tabs>
          <w:tab w:val="right" w:pos="8788"/>
        </w:tabs>
        <w:rPr>
          <w:rFonts w:ascii="Times New Roman" w:hAnsi="Times New Roman"/>
          <w:color w:val="000000" w:themeColor="text1"/>
          <w:sz w:val="22"/>
          <w:szCs w:val="22"/>
          <w:u w:val="single"/>
          <w:lang w:val="en-GB"/>
        </w:rPr>
      </w:pPr>
      <w:proofErr w:type="spellStart"/>
      <w:r w:rsidRPr="00C07A34">
        <w:rPr>
          <w:rFonts w:ascii="Times New Roman" w:hAnsi="Times New Roman"/>
          <w:color w:val="000000" w:themeColor="text1"/>
          <w:sz w:val="22"/>
          <w:szCs w:val="22"/>
          <w:u w:val="single"/>
          <w:lang w:val="en-GB"/>
        </w:rPr>
        <w:t>txid</w:t>
      </w:r>
      <w:proofErr w:type="spellEnd"/>
    </w:p>
    <w:p w14:paraId="730D5724" w14:textId="77777777" w:rsidR="0066110C" w:rsidRPr="00C07A34"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Transaction Id. This is a long string of numbers and letters that is the ID of a single transaction. It’s handy to know as you can paste this into a Blockchain explorer and see what’s up with your transaction. It’s mainly used to see how many confirmations a transaction has.</w:t>
      </w:r>
    </w:p>
    <w:p w14:paraId="2A5E5B9E" w14:textId="64F74640" w:rsidR="00564C66" w:rsidRPr="009F1BC3" w:rsidRDefault="00564C66" w:rsidP="00564C66">
      <w:pPr>
        <w:tabs>
          <w:tab w:val="right" w:pos="8788"/>
        </w:tabs>
        <w:jc w:val="left"/>
        <w:rPr>
          <w:rFonts w:ascii="Times New Roman" w:hAnsi="Times New Roman"/>
          <w:i/>
          <w:color w:val="000000" w:themeColor="text1"/>
          <w:sz w:val="22"/>
          <w:szCs w:val="22"/>
        </w:rPr>
      </w:pPr>
      <w:r w:rsidRPr="009F1BC3">
        <w:rPr>
          <w:rFonts w:ascii="Times New Roman" w:hAnsi="Times New Roman"/>
          <w:i/>
          <w:sz w:val="22"/>
          <w:szCs w:val="22"/>
        </w:rPr>
        <w:t xml:space="preserve">[Aufruf am 12.12.2017] </w:t>
      </w:r>
      <w:hyperlink r:id="rId49" w:history="1">
        <w:r w:rsidRPr="00677B44">
          <w:rPr>
            <w:rStyle w:val="Hyperlink"/>
            <w:rFonts w:ascii="Times New Roman" w:hAnsi="Times New Roman"/>
            <w:i/>
            <w:sz w:val="22"/>
            <w:szCs w:val="22"/>
          </w:rPr>
          <w:t>https://instalexeng.userecho.com/forums/2-knowledge-base/topics/213-cryptocurrency-glossary/</w:t>
        </w:r>
      </w:hyperlink>
    </w:p>
    <w:p w14:paraId="61D4F736" w14:textId="77777777" w:rsidR="0066110C" w:rsidRPr="00564C66" w:rsidRDefault="0066110C" w:rsidP="000D176C">
      <w:pPr>
        <w:tabs>
          <w:tab w:val="right" w:pos="8788"/>
        </w:tabs>
        <w:rPr>
          <w:rFonts w:ascii="Times New Roman" w:hAnsi="Times New Roman"/>
          <w:color w:val="000000" w:themeColor="text1"/>
          <w:sz w:val="22"/>
          <w:szCs w:val="22"/>
        </w:rPr>
      </w:pPr>
    </w:p>
    <w:p w14:paraId="421CCBA0" w14:textId="49807094" w:rsidR="0066110C" w:rsidRPr="00C07A34" w:rsidRDefault="0066110C" w:rsidP="000D176C">
      <w:pPr>
        <w:tabs>
          <w:tab w:val="right" w:pos="8788"/>
        </w:tabs>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t>Wallet</w:t>
      </w:r>
    </w:p>
    <w:p w14:paraId="65BCA060" w14:textId="34D7647E" w:rsidR="0066110C"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 xml:space="preserve">The place where you store your Bitcoins. This can be quite confusing to new users, but a wallet is essentially just a Bitcoin address. A Bitcoin wallet can exist on a service such as </w:t>
      </w:r>
      <w:proofErr w:type="spellStart"/>
      <w:r w:rsidRPr="00C07A34">
        <w:rPr>
          <w:rFonts w:ascii="Times New Roman" w:hAnsi="Times New Roman"/>
          <w:color w:val="000000" w:themeColor="text1"/>
          <w:sz w:val="22"/>
          <w:szCs w:val="22"/>
          <w:lang w:val="en-GB"/>
        </w:rPr>
        <w:t>LocalBitcoins</w:t>
      </w:r>
      <w:proofErr w:type="spellEnd"/>
      <w:r w:rsidRPr="00C07A34">
        <w:rPr>
          <w:rFonts w:ascii="Times New Roman" w:hAnsi="Times New Roman"/>
          <w:color w:val="000000" w:themeColor="text1"/>
          <w:sz w:val="22"/>
          <w:szCs w:val="22"/>
          <w:lang w:val="en-GB"/>
        </w:rPr>
        <w:t xml:space="preserve">, in an app on your phone or computer, or even on a piece of paper! As it’s just a series of numbers and letters it does not matter where it’s stored. It’s completely OK to use your </w:t>
      </w:r>
      <w:proofErr w:type="spellStart"/>
      <w:r w:rsidRPr="00C07A34">
        <w:rPr>
          <w:rFonts w:ascii="Times New Roman" w:hAnsi="Times New Roman"/>
          <w:color w:val="000000" w:themeColor="text1"/>
          <w:sz w:val="22"/>
          <w:szCs w:val="22"/>
          <w:lang w:val="en-GB"/>
        </w:rPr>
        <w:t>LocalBitcoins</w:t>
      </w:r>
      <w:proofErr w:type="spellEnd"/>
      <w:r w:rsidRPr="00C07A34">
        <w:rPr>
          <w:rFonts w:ascii="Times New Roman" w:hAnsi="Times New Roman"/>
          <w:color w:val="000000" w:themeColor="text1"/>
          <w:sz w:val="22"/>
          <w:szCs w:val="22"/>
          <w:lang w:val="en-GB"/>
        </w:rPr>
        <w:t xml:space="preserve"> account as your wallet when you’re still new. But when you start to accumulate more and more Bitcoin you may want to think of different ways to store them.</w:t>
      </w:r>
    </w:p>
    <w:p w14:paraId="2C27B1D3" w14:textId="677B9587" w:rsidR="00564C66" w:rsidRPr="009F1BC3" w:rsidRDefault="00564C66" w:rsidP="00564C66">
      <w:pPr>
        <w:tabs>
          <w:tab w:val="right" w:pos="8788"/>
        </w:tabs>
        <w:jc w:val="left"/>
        <w:rPr>
          <w:rFonts w:ascii="Times New Roman" w:hAnsi="Times New Roman"/>
          <w:i/>
          <w:color w:val="000000" w:themeColor="text1"/>
          <w:sz w:val="22"/>
          <w:szCs w:val="22"/>
        </w:rPr>
      </w:pPr>
      <w:r w:rsidRPr="009F1BC3">
        <w:rPr>
          <w:rFonts w:ascii="Times New Roman" w:hAnsi="Times New Roman"/>
          <w:i/>
          <w:sz w:val="22"/>
          <w:szCs w:val="22"/>
        </w:rPr>
        <w:t xml:space="preserve">[Aufruf am 12.12.2017] </w:t>
      </w:r>
      <w:hyperlink r:id="rId50" w:history="1">
        <w:r w:rsidRPr="00677B44">
          <w:rPr>
            <w:rStyle w:val="Hyperlink"/>
            <w:rFonts w:ascii="Times New Roman" w:hAnsi="Times New Roman"/>
            <w:i/>
            <w:sz w:val="22"/>
            <w:szCs w:val="22"/>
          </w:rPr>
          <w:t>https://instalexeng.userecho.com/forums/2-knowledge-base/topics/213-cryptocurrency-glossary/</w:t>
        </w:r>
      </w:hyperlink>
    </w:p>
    <w:p w14:paraId="46370918" w14:textId="77777777" w:rsidR="00564C66" w:rsidRPr="00564C66" w:rsidRDefault="00564C66" w:rsidP="000D176C">
      <w:pPr>
        <w:tabs>
          <w:tab w:val="right" w:pos="8788"/>
        </w:tabs>
        <w:rPr>
          <w:rFonts w:ascii="Times New Roman" w:hAnsi="Times New Roman"/>
          <w:color w:val="000000" w:themeColor="text1"/>
          <w:sz w:val="22"/>
          <w:szCs w:val="22"/>
        </w:rPr>
      </w:pPr>
    </w:p>
    <w:p w14:paraId="7BD9EA82" w14:textId="5C9409F8" w:rsidR="006D587A" w:rsidRPr="00DE1095" w:rsidRDefault="00A00705" w:rsidP="00E04677">
      <w:pPr>
        <w:pStyle w:val="berschrift1"/>
        <w:jc w:val="left"/>
        <w:rPr>
          <w:rFonts w:ascii="Times New Roman" w:hAnsi="Times New Roman" w:cs="Times New Roman"/>
          <w:color w:val="000000" w:themeColor="text1"/>
          <w:sz w:val="28"/>
        </w:rPr>
      </w:pPr>
      <w:bookmarkStart w:id="27" w:name="_Toc505109256"/>
      <w:r w:rsidRPr="00DE1095">
        <w:rPr>
          <w:rFonts w:ascii="Times New Roman" w:hAnsi="Times New Roman" w:cs="Times New Roman"/>
          <w:color w:val="000000" w:themeColor="text1"/>
          <w:sz w:val="28"/>
        </w:rPr>
        <w:lastRenderedPageBreak/>
        <w:t>Quellen</w:t>
      </w:r>
      <w:r w:rsidR="00695540" w:rsidRPr="00DE1095">
        <w:rPr>
          <w:rFonts w:ascii="Times New Roman" w:hAnsi="Times New Roman" w:cs="Times New Roman"/>
          <w:color w:val="000000" w:themeColor="text1"/>
          <w:sz w:val="28"/>
        </w:rPr>
        <w:t>verzeichnis</w:t>
      </w:r>
      <w:bookmarkEnd w:id="27"/>
    </w:p>
    <w:p w14:paraId="31E3E584" w14:textId="77777777" w:rsidR="00A00705" w:rsidRPr="00C07A34" w:rsidRDefault="00A00705" w:rsidP="00E04677">
      <w:pPr>
        <w:jc w:val="left"/>
        <w:rPr>
          <w:rFonts w:ascii="Times New Roman" w:hAnsi="Times New Roman"/>
          <w:color w:val="000000" w:themeColor="text1"/>
        </w:rPr>
      </w:pPr>
    </w:p>
    <w:p w14:paraId="084406EB" w14:textId="2FA1C264" w:rsidR="00170267" w:rsidRPr="00C07A34" w:rsidRDefault="00170267" w:rsidP="00E04677">
      <w:pPr>
        <w:jc w:val="left"/>
        <w:rPr>
          <w:rFonts w:ascii="Times New Roman" w:hAnsi="Times New Roman"/>
          <w:color w:val="000000" w:themeColor="text1"/>
        </w:rPr>
      </w:pPr>
    </w:p>
    <w:p w14:paraId="6BAB460D" w14:textId="77777777" w:rsidR="008F2B92" w:rsidRPr="00C07A34" w:rsidRDefault="008F2B92" w:rsidP="00E04677">
      <w:pPr>
        <w:jc w:val="left"/>
        <w:rPr>
          <w:rFonts w:ascii="Times New Roman" w:hAnsi="Times New Roman"/>
          <w:color w:val="000000" w:themeColor="text1"/>
        </w:rPr>
      </w:pPr>
    </w:p>
    <w:sectPr w:rsidR="008F2B92" w:rsidRPr="00C07A34" w:rsidSect="00A75533">
      <w:type w:val="continuous"/>
      <w:pgSz w:w="11906" w:h="16838" w:code="9"/>
      <w:pgMar w:top="1560" w:right="1678" w:bottom="1418" w:left="1440" w:header="568" w:footer="51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D387F" w14:textId="77777777" w:rsidR="000A7AC5" w:rsidRDefault="000A7AC5" w:rsidP="00A76598">
      <w:r>
        <w:separator/>
      </w:r>
    </w:p>
    <w:p w14:paraId="0E6D5601" w14:textId="77777777" w:rsidR="000A7AC5" w:rsidRDefault="000A7AC5"/>
  </w:endnote>
  <w:endnote w:type="continuationSeparator" w:id="0">
    <w:p w14:paraId="0BCC3725" w14:textId="77777777" w:rsidR="000A7AC5" w:rsidRDefault="000A7AC5" w:rsidP="00A76598">
      <w:r>
        <w:continuationSeparator/>
      </w:r>
    </w:p>
    <w:p w14:paraId="346C4336" w14:textId="77777777" w:rsidR="000A7AC5" w:rsidRDefault="000A7A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Geneva">
    <w:altName w:val="Arial"/>
    <w:charset w:val="00"/>
    <w:family w:val="auto"/>
    <w:pitch w:val="variable"/>
    <w:sig w:usb0="03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88057" w14:textId="77777777" w:rsidR="00BB1C83" w:rsidRDefault="00BB1C8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1C7B0" w14:textId="77777777" w:rsidR="00BB1C83" w:rsidRDefault="00BB1C83">
    <w:pPr>
      <w:pStyle w:val="Fuzeile"/>
      <w:jc w:val="right"/>
    </w:pPr>
  </w:p>
  <w:p w14:paraId="5556A1D9" w14:textId="77777777" w:rsidR="00BB1C83" w:rsidRDefault="00BB1C8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247D8" w14:textId="77777777" w:rsidR="00BB1C83" w:rsidRDefault="00BB1C83">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6163970"/>
      <w:docPartObj>
        <w:docPartGallery w:val="Page Numbers (Bottom of Page)"/>
        <w:docPartUnique/>
      </w:docPartObj>
    </w:sdtPr>
    <w:sdtEndPr/>
    <w:sdtContent>
      <w:p w14:paraId="184C3C74" w14:textId="242A1F5A" w:rsidR="00BB1C83" w:rsidRDefault="00BB1C83">
        <w:pPr>
          <w:pStyle w:val="Fuzeile"/>
          <w:jc w:val="center"/>
        </w:pPr>
        <w:r>
          <w:rPr>
            <w:noProof/>
          </w:rPr>
          <mc:AlternateContent>
            <mc:Choice Requires="wps">
              <w:drawing>
                <wp:inline distT="0" distB="0" distL="0" distR="0" wp14:anchorId="7C769602" wp14:editId="13D29FA2">
                  <wp:extent cx="5467350" cy="45085"/>
                  <wp:effectExtent l="0" t="9525" r="0" b="2540"/>
                  <wp:docPr id="21" name="Flussdiagramm: Verzweigung 2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12737BC" id="_x0000_t110" coordsize="21600,21600" o:spt="110" path="m10800,l,10800,10800,21600,21600,10800xe">
                  <v:stroke joinstyle="miter"/>
                  <v:path gradientshapeok="t" o:connecttype="rect" textboxrect="5400,5400,16200,16200"/>
                </v:shapetype>
                <v:shape id="Flussdiagramm: Verzweigung 2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" fillcolor="black" stroked="f">
                  <v:fill r:id="rId1" o:title="" type="pattern"/>
                  <w10:anchorlock/>
                </v:shape>
              </w:pict>
            </mc:Fallback>
          </mc:AlternateContent>
        </w:r>
      </w:p>
      <w:p w14:paraId="0E9576CB" w14:textId="1169953B" w:rsidR="00BB1C83" w:rsidRPr="00934B29" w:rsidRDefault="00BB1C83" w:rsidP="00962548">
        <w:pPr>
          <w:pStyle w:val="Fuzeile"/>
          <w:jc w:val="center"/>
        </w:pPr>
        <w:r w:rsidRPr="003F6275">
          <w:rPr>
            <w:rFonts w:ascii="Times New Roman" w:hAnsi="Times New Roman"/>
          </w:rPr>
          <w:fldChar w:fldCharType="begin"/>
        </w:r>
        <w:r w:rsidRPr="003F6275">
          <w:rPr>
            <w:rFonts w:ascii="Times New Roman" w:hAnsi="Times New Roman"/>
          </w:rPr>
          <w:instrText>PAGE    \* MERGEFORMAT</w:instrText>
        </w:r>
        <w:r w:rsidRPr="003F6275">
          <w:rPr>
            <w:rFonts w:ascii="Times New Roman" w:hAnsi="Times New Roman"/>
          </w:rPr>
          <w:fldChar w:fldCharType="separate"/>
        </w:r>
        <w:r w:rsidR="00B7638F" w:rsidRPr="00B7638F">
          <w:rPr>
            <w:rFonts w:ascii="Times New Roman" w:hAnsi="Times New Roman"/>
            <w:noProof/>
            <w:lang w:val="de-DE"/>
          </w:rPr>
          <w:t>13</w:t>
        </w:r>
        <w:r w:rsidRPr="003F6275">
          <w:rPr>
            <w:rFonts w:ascii="Times New Roman" w:hAnsi="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D9E12" w14:textId="77777777" w:rsidR="000A7AC5" w:rsidRPr="008514FF" w:rsidRDefault="000A7AC5" w:rsidP="008514FF">
      <w:pPr>
        <w:pStyle w:val="Dokumentstruktur"/>
        <w:spacing w:after="60" w:line="280" w:lineRule="exact"/>
        <w:rPr>
          <w:color w:val="auto"/>
        </w:rPr>
      </w:pPr>
      <w:r w:rsidRPr="00F32C2D">
        <w:rPr>
          <w:color w:val="auto"/>
        </w:rPr>
        <w:separator/>
      </w:r>
    </w:p>
  </w:footnote>
  <w:footnote w:type="continuationSeparator" w:id="0">
    <w:p w14:paraId="4D4D6B31" w14:textId="77777777" w:rsidR="000A7AC5" w:rsidRPr="00F32C2D" w:rsidRDefault="000A7AC5" w:rsidP="008514FF">
      <w:pPr>
        <w:pStyle w:val="Dokumentstruktur"/>
        <w:spacing w:after="60" w:line="280" w:lineRule="exact"/>
        <w:rPr>
          <w:color w:val="auto"/>
        </w:rPr>
      </w:pPr>
      <w:r w:rsidRPr="00F32C2D">
        <w:rPr>
          <w:color w:val="auto"/>
        </w:rPr>
        <w:separator/>
      </w:r>
    </w:p>
  </w:footnote>
  <w:footnote w:type="continuationNotice" w:id="1">
    <w:p w14:paraId="1E4D037A" w14:textId="77777777" w:rsidR="000A7AC5" w:rsidRDefault="000A7AC5">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F7947" w14:textId="77777777" w:rsidR="00BB1C83" w:rsidRDefault="00BB1C8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ADA3A" w14:textId="38962342" w:rsidR="00BB1C83" w:rsidRPr="00D17130" w:rsidRDefault="00BB1C83" w:rsidP="00B26429">
    <w:pPr>
      <w:pStyle w:val="Kopfzeile"/>
      <w:tabs>
        <w:tab w:val="clear" w:pos="4536"/>
        <w:tab w:val="right" w:pos="8788"/>
      </w:tabs>
      <w:jc w:val="left"/>
      <w:rPr>
        <w:rFonts w:ascii="Times New Roman" w:hAnsi="Times New Roman"/>
        <w:b/>
        <w:bCs/>
        <w:i/>
        <w:color w:val="000000" w:themeColor="text1"/>
        <w:sz w:val="22"/>
        <w:szCs w:val="22"/>
      </w:rPr>
    </w:pPr>
    <w:r w:rsidRPr="00D17130">
      <w:rPr>
        <w:rFonts w:ascii="Times New Roman" w:hAnsi="Times New Roman"/>
        <w:i/>
        <w:sz w:val="22"/>
        <w:szCs w:val="22"/>
      </w:rPr>
      <w:t>M. Gantenbein, N. Brunner, M. Troller</w:t>
    </w:r>
    <w:r>
      <w:rPr>
        <w:rFonts w:ascii="Times New Roman" w:hAnsi="Times New Roman"/>
        <w:i/>
        <w:sz w:val="22"/>
        <w:szCs w:val="22"/>
      </w:rPr>
      <w:t>-Wick</w:t>
    </w:r>
    <w:r w:rsidRPr="00D17130">
      <w:rPr>
        <w:rFonts w:ascii="Times New Roman" w:hAnsi="Times New Roman"/>
        <w:i/>
        <w:sz w:val="22"/>
        <w:szCs w:val="22"/>
      </w:rPr>
      <w:t xml:space="preserve">, S. </w:t>
    </w:r>
    <w:proofErr w:type="spellStart"/>
    <w:r w:rsidRPr="00D17130">
      <w:rPr>
        <w:rFonts w:ascii="Times New Roman" w:hAnsi="Times New Roman"/>
        <w:i/>
        <w:sz w:val="22"/>
        <w:szCs w:val="22"/>
      </w:rPr>
      <w:t>Patrut</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8662604"/>
      <w:docPartObj>
        <w:docPartGallery w:val="Page Numbers (Margins)"/>
        <w:docPartUnique/>
      </w:docPartObj>
    </w:sdtPr>
    <w:sdtEndPr/>
    <w:sdtContent>
      <w:p w14:paraId="20E9F737" w14:textId="36CE173C" w:rsidR="00BB1C83" w:rsidRDefault="000A7AC5" w:rsidP="00437505">
        <w:pPr>
          <w:pStyle w:val="Kopfzeile"/>
        </w:pPr>
      </w:p>
    </w:sdtContent>
  </w:sdt>
  <w:p w14:paraId="4ABDC0C3" w14:textId="77777777" w:rsidR="00BB1C83" w:rsidRDefault="00BB1C83" w:rsidP="00437505">
    <w:pPr>
      <w:pStyle w:val="Kopfzeile"/>
    </w:pPr>
  </w:p>
  <w:p w14:paraId="6C98D320" w14:textId="77777777" w:rsidR="00BB1C83" w:rsidRDefault="00BB1C83" w:rsidP="00437505">
    <w:pPr>
      <w:pStyle w:val="Kopfzeile"/>
    </w:pPr>
  </w:p>
  <w:p w14:paraId="3DE86E1B" w14:textId="77777777" w:rsidR="00BB1C83" w:rsidRDefault="00BB1C83" w:rsidP="00437505">
    <w:pPr>
      <w:pStyle w:val="Kopfzeile"/>
    </w:pPr>
  </w:p>
  <w:p w14:paraId="18D4E8D6" w14:textId="6EEB681D" w:rsidR="00BB1C83" w:rsidRPr="00437505" w:rsidRDefault="00BB1C83" w:rsidP="0043750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3"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4" w15:restartNumberingAfterBreak="0">
    <w:nsid w:val="FFFFFF89"/>
    <w:multiLevelType w:val="singleLevel"/>
    <w:tmpl w:val="47C83780"/>
    <w:lvl w:ilvl="0">
      <w:start w:val="1"/>
      <w:numFmt w:val="bullet"/>
      <w:lvlText w:val=""/>
      <w:lvlJc w:val="left"/>
      <w:pPr>
        <w:ind w:left="360" w:hanging="360"/>
      </w:pPr>
      <w:rPr>
        <w:rFonts w:ascii="Symbol" w:hAnsi="Symbol" w:hint="default"/>
      </w:rPr>
    </w:lvl>
  </w:abstractNum>
  <w:abstractNum w:abstractNumId="5"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AD9684B"/>
    <w:multiLevelType w:val="hybridMultilevel"/>
    <w:tmpl w:val="63A645B6"/>
    <w:lvl w:ilvl="0" w:tplc="DF5A3D58">
      <w:start w:val="1"/>
      <w:numFmt w:val="decimal"/>
      <w:pStyle w:val="Beispiel1"/>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7"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9" w15:restartNumberingAfterBreak="0">
    <w:nsid w:val="24C0183D"/>
    <w:multiLevelType w:val="multilevel"/>
    <w:tmpl w:val="08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3"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17" w15:restartNumberingAfterBreak="0">
    <w:nsid w:val="660B0143"/>
    <w:multiLevelType w:val="hybridMultilevel"/>
    <w:tmpl w:val="147A02DC"/>
    <w:lvl w:ilvl="0" w:tplc="B7F0EFEC">
      <w:start w:val="1"/>
      <w:numFmt w:val="bullet"/>
      <w:pStyle w:val="Aufzhlung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A8662D4"/>
    <w:multiLevelType w:val="multilevel"/>
    <w:tmpl w:val="75384DEA"/>
    <w:numStyleLink w:val="FHNWAufzhlung"/>
  </w:abstractNum>
  <w:abstractNum w:abstractNumId="19" w15:restartNumberingAfterBreak="0">
    <w:nsid w:val="6E9460B5"/>
    <w:multiLevelType w:val="hybridMultilevel"/>
    <w:tmpl w:val="B59A7F04"/>
    <w:lvl w:ilvl="0" w:tplc="19E6E38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128597C"/>
    <w:multiLevelType w:val="multilevel"/>
    <w:tmpl w:val="17FC6092"/>
    <w:lvl w:ilvl="0">
      <w:start w:val="1"/>
      <w:numFmt w:val="decimal"/>
      <w:pStyle w:val="berschrift1"/>
      <w:lvlText w:val="%1"/>
      <w:lvlJc w:val="left"/>
      <w:pPr>
        <w:ind w:left="432" w:hanging="432"/>
      </w:pPr>
      <w:rPr>
        <w:sz w:val="28"/>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1572" w:hanging="864"/>
      </w:pPr>
      <w:rPr>
        <w:b/>
        <w:sz w:val="24"/>
        <w:szCs w:val="24"/>
      </w:r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E7D4B92"/>
    <w:multiLevelType w:val="multilevel"/>
    <w:tmpl w:val="75384DEA"/>
    <w:numStyleLink w:val="FHNWAufzhlung"/>
  </w:abstractNum>
  <w:num w:numId="1">
    <w:abstractNumId w:val="4"/>
  </w:num>
  <w:num w:numId="2">
    <w:abstractNumId w:val="15"/>
  </w:num>
  <w:num w:numId="3">
    <w:abstractNumId w:val="20"/>
  </w:num>
  <w:num w:numId="4">
    <w:abstractNumId w:val="3"/>
  </w:num>
  <w:num w:numId="5">
    <w:abstractNumId w:val="23"/>
  </w:num>
  <w:num w:numId="6">
    <w:abstractNumId w:val="5"/>
  </w:num>
  <w:num w:numId="7">
    <w:abstractNumId w:val="15"/>
  </w:num>
  <w:num w:numId="8">
    <w:abstractNumId w:val="1"/>
  </w:num>
  <w:num w:numId="9">
    <w:abstractNumId w:val="2"/>
  </w:num>
  <w:num w:numId="10">
    <w:abstractNumId w:val="14"/>
  </w:num>
  <w:num w:numId="11">
    <w:abstractNumId w:val="10"/>
  </w:num>
  <w:num w:numId="12">
    <w:abstractNumId w:val="11"/>
  </w:num>
  <w:num w:numId="13">
    <w:abstractNumId w:val="7"/>
  </w:num>
  <w:num w:numId="14">
    <w:abstractNumId w:val="13"/>
  </w:num>
  <w:num w:numId="15">
    <w:abstractNumId w:val="16"/>
  </w:num>
  <w:num w:numId="16">
    <w:abstractNumId w:val="0"/>
  </w:num>
  <w:num w:numId="17">
    <w:abstractNumId w:val="21"/>
  </w:num>
  <w:num w:numId="18">
    <w:abstractNumId w:val="21"/>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8"/>
  </w:num>
  <w:num w:numId="20">
    <w:abstractNumId w:val="12"/>
  </w:num>
  <w:num w:numId="21">
    <w:abstractNumId w:val="22"/>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24"/>
  </w:num>
  <w:num w:numId="25">
    <w:abstractNumId w:val="9"/>
  </w:num>
  <w:num w:numId="26">
    <w:abstractNumId w:val="17"/>
  </w:num>
  <w:num w:numId="27">
    <w:abstractNumId w:val="6"/>
  </w:num>
  <w:num w:numId="28">
    <w:abstractNumId w:val="19"/>
  </w:num>
  <w:num w:numId="29">
    <w:abstractNumId w:val="21"/>
    <w:lvlOverride w:ilvl="0">
      <w:startOverride w:val="4"/>
    </w:lvlOverride>
    <w:lvlOverride w:ilvl="1">
      <w:startOverride w:val="1"/>
    </w:lvlOverride>
    <w:lvlOverride w:ilvl="2">
      <w:startOverride w:val="2"/>
    </w:lvlOverride>
    <w:lvlOverride w:ilvl="3">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393"/>
    <w:rsid w:val="0001014A"/>
    <w:rsid w:val="00012393"/>
    <w:rsid w:val="000210DE"/>
    <w:rsid w:val="00027777"/>
    <w:rsid w:val="000325E7"/>
    <w:rsid w:val="000341E9"/>
    <w:rsid w:val="00043DF0"/>
    <w:rsid w:val="0005451A"/>
    <w:rsid w:val="0005534A"/>
    <w:rsid w:val="00055D41"/>
    <w:rsid w:val="0005782F"/>
    <w:rsid w:val="000578AC"/>
    <w:rsid w:val="00067027"/>
    <w:rsid w:val="000714E8"/>
    <w:rsid w:val="00071507"/>
    <w:rsid w:val="00073A6F"/>
    <w:rsid w:val="0007539C"/>
    <w:rsid w:val="000800A9"/>
    <w:rsid w:val="000916E5"/>
    <w:rsid w:val="00094BF6"/>
    <w:rsid w:val="00095F20"/>
    <w:rsid w:val="000976AF"/>
    <w:rsid w:val="000A3DE7"/>
    <w:rsid w:val="000A7AC5"/>
    <w:rsid w:val="000B26CA"/>
    <w:rsid w:val="000B4451"/>
    <w:rsid w:val="000B49CD"/>
    <w:rsid w:val="000C1FD2"/>
    <w:rsid w:val="000D176C"/>
    <w:rsid w:val="000E07F8"/>
    <w:rsid w:val="000E2EFD"/>
    <w:rsid w:val="000E3A20"/>
    <w:rsid w:val="000E5CC1"/>
    <w:rsid w:val="000F058A"/>
    <w:rsid w:val="000F10F8"/>
    <w:rsid w:val="000F1F04"/>
    <w:rsid w:val="000F414A"/>
    <w:rsid w:val="000F5D6E"/>
    <w:rsid w:val="000F7F62"/>
    <w:rsid w:val="00104AA9"/>
    <w:rsid w:val="00106EAE"/>
    <w:rsid w:val="00112406"/>
    <w:rsid w:val="001149D2"/>
    <w:rsid w:val="001335B9"/>
    <w:rsid w:val="001424D1"/>
    <w:rsid w:val="00143B63"/>
    <w:rsid w:val="00144B7C"/>
    <w:rsid w:val="00146DAA"/>
    <w:rsid w:val="00156BA9"/>
    <w:rsid w:val="001573B1"/>
    <w:rsid w:val="00170267"/>
    <w:rsid w:val="001725CA"/>
    <w:rsid w:val="00180D32"/>
    <w:rsid w:val="00183742"/>
    <w:rsid w:val="001863D9"/>
    <w:rsid w:val="001908AE"/>
    <w:rsid w:val="00192884"/>
    <w:rsid w:val="001A03F2"/>
    <w:rsid w:val="001A0411"/>
    <w:rsid w:val="001A47DE"/>
    <w:rsid w:val="001A4DBD"/>
    <w:rsid w:val="001C28E7"/>
    <w:rsid w:val="001C7BE6"/>
    <w:rsid w:val="001D0B3C"/>
    <w:rsid w:val="001D1088"/>
    <w:rsid w:val="001D2752"/>
    <w:rsid w:val="001E0A41"/>
    <w:rsid w:val="001E10D7"/>
    <w:rsid w:val="001E2548"/>
    <w:rsid w:val="001E544A"/>
    <w:rsid w:val="001F021A"/>
    <w:rsid w:val="001F1599"/>
    <w:rsid w:val="001F613B"/>
    <w:rsid w:val="00202FD6"/>
    <w:rsid w:val="00203DDE"/>
    <w:rsid w:val="00204214"/>
    <w:rsid w:val="0020774A"/>
    <w:rsid w:val="00213675"/>
    <w:rsid w:val="0022162B"/>
    <w:rsid w:val="00221754"/>
    <w:rsid w:val="002259EE"/>
    <w:rsid w:val="00227028"/>
    <w:rsid w:val="002518F9"/>
    <w:rsid w:val="00253B42"/>
    <w:rsid w:val="00253E5B"/>
    <w:rsid w:val="0025591D"/>
    <w:rsid w:val="0026506C"/>
    <w:rsid w:val="00270DCC"/>
    <w:rsid w:val="002757EF"/>
    <w:rsid w:val="00283C07"/>
    <w:rsid w:val="00287478"/>
    <w:rsid w:val="00287BD1"/>
    <w:rsid w:val="00293232"/>
    <w:rsid w:val="00293313"/>
    <w:rsid w:val="002956DE"/>
    <w:rsid w:val="0029605A"/>
    <w:rsid w:val="002A2117"/>
    <w:rsid w:val="002A27DF"/>
    <w:rsid w:val="002A5370"/>
    <w:rsid w:val="002B17A5"/>
    <w:rsid w:val="002B467D"/>
    <w:rsid w:val="002C3506"/>
    <w:rsid w:val="002C36BD"/>
    <w:rsid w:val="002C4FA5"/>
    <w:rsid w:val="002C7125"/>
    <w:rsid w:val="002E0211"/>
    <w:rsid w:val="002E1542"/>
    <w:rsid w:val="002E21E4"/>
    <w:rsid w:val="002E31FB"/>
    <w:rsid w:val="002E7766"/>
    <w:rsid w:val="002F1E9F"/>
    <w:rsid w:val="002F2EF5"/>
    <w:rsid w:val="002F6651"/>
    <w:rsid w:val="00306A52"/>
    <w:rsid w:val="00310E8C"/>
    <w:rsid w:val="00320B61"/>
    <w:rsid w:val="00323EFB"/>
    <w:rsid w:val="00331A7C"/>
    <w:rsid w:val="00334E3E"/>
    <w:rsid w:val="003373C0"/>
    <w:rsid w:val="0034066A"/>
    <w:rsid w:val="00341A86"/>
    <w:rsid w:val="003440A0"/>
    <w:rsid w:val="00345AC9"/>
    <w:rsid w:val="00351B21"/>
    <w:rsid w:val="00360FB9"/>
    <w:rsid w:val="00364B3C"/>
    <w:rsid w:val="00373A68"/>
    <w:rsid w:val="00375193"/>
    <w:rsid w:val="00375A78"/>
    <w:rsid w:val="00377142"/>
    <w:rsid w:val="003805BF"/>
    <w:rsid w:val="00380EB6"/>
    <w:rsid w:val="00381FCB"/>
    <w:rsid w:val="00385632"/>
    <w:rsid w:val="00387F18"/>
    <w:rsid w:val="00391915"/>
    <w:rsid w:val="00392943"/>
    <w:rsid w:val="00392F36"/>
    <w:rsid w:val="00393BDB"/>
    <w:rsid w:val="003961FB"/>
    <w:rsid w:val="003A4A22"/>
    <w:rsid w:val="003C0217"/>
    <w:rsid w:val="003C7D90"/>
    <w:rsid w:val="003D4F97"/>
    <w:rsid w:val="003E0CB8"/>
    <w:rsid w:val="003E5648"/>
    <w:rsid w:val="003F6275"/>
    <w:rsid w:val="003F7826"/>
    <w:rsid w:val="00400861"/>
    <w:rsid w:val="00400EC2"/>
    <w:rsid w:val="00405B61"/>
    <w:rsid w:val="0040684A"/>
    <w:rsid w:val="004130CF"/>
    <w:rsid w:val="00420BD4"/>
    <w:rsid w:val="00420F57"/>
    <w:rsid w:val="00422217"/>
    <w:rsid w:val="00425687"/>
    <w:rsid w:val="00427C4F"/>
    <w:rsid w:val="00437505"/>
    <w:rsid w:val="004408EA"/>
    <w:rsid w:val="004458B4"/>
    <w:rsid w:val="00447642"/>
    <w:rsid w:val="00450D7E"/>
    <w:rsid w:val="00453DF9"/>
    <w:rsid w:val="0045543A"/>
    <w:rsid w:val="00460C63"/>
    <w:rsid w:val="004636AB"/>
    <w:rsid w:val="004668E8"/>
    <w:rsid w:val="00473483"/>
    <w:rsid w:val="0047390D"/>
    <w:rsid w:val="00484155"/>
    <w:rsid w:val="004863F5"/>
    <w:rsid w:val="00490256"/>
    <w:rsid w:val="0049332B"/>
    <w:rsid w:val="00493E8C"/>
    <w:rsid w:val="00496281"/>
    <w:rsid w:val="004A1D7E"/>
    <w:rsid w:val="004B150A"/>
    <w:rsid w:val="004B3139"/>
    <w:rsid w:val="004B54BB"/>
    <w:rsid w:val="004B558A"/>
    <w:rsid w:val="004B6DC0"/>
    <w:rsid w:val="004B7E31"/>
    <w:rsid w:val="004C0239"/>
    <w:rsid w:val="004C027C"/>
    <w:rsid w:val="004C02B1"/>
    <w:rsid w:val="004C3377"/>
    <w:rsid w:val="004C443B"/>
    <w:rsid w:val="004C5569"/>
    <w:rsid w:val="004C5A5D"/>
    <w:rsid w:val="004C6864"/>
    <w:rsid w:val="004D0A8C"/>
    <w:rsid w:val="004D0E72"/>
    <w:rsid w:val="004D11D2"/>
    <w:rsid w:val="004D794B"/>
    <w:rsid w:val="004E1D30"/>
    <w:rsid w:val="004E74B4"/>
    <w:rsid w:val="004F505A"/>
    <w:rsid w:val="004F5EA8"/>
    <w:rsid w:val="00503BA4"/>
    <w:rsid w:val="00506EE5"/>
    <w:rsid w:val="00523A99"/>
    <w:rsid w:val="00523C19"/>
    <w:rsid w:val="00524E0B"/>
    <w:rsid w:val="005266A9"/>
    <w:rsid w:val="005308F5"/>
    <w:rsid w:val="005354DF"/>
    <w:rsid w:val="00541954"/>
    <w:rsid w:val="005448B4"/>
    <w:rsid w:val="00550746"/>
    <w:rsid w:val="00561CFB"/>
    <w:rsid w:val="0056262A"/>
    <w:rsid w:val="00563841"/>
    <w:rsid w:val="0056472E"/>
    <w:rsid w:val="00564C66"/>
    <w:rsid w:val="00570119"/>
    <w:rsid w:val="00571708"/>
    <w:rsid w:val="00572350"/>
    <w:rsid w:val="00575590"/>
    <w:rsid w:val="0057705E"/>
    <w:rsid w:val="005814F0"/>
    <w:rsid w:val="00587A33"/>
    <w:rsid w:val="00590799"/>
    <w:rsid w:val="0059322B"/>
    <w:rsid w:val="00595194"/>
    <w:rsid w:val="005A29A0"/>
    <w:rsid w:val="005A4C55"/>
    <w:rsid w:val="005A53E7"/>
    <w:rsid w:val="005A5E71"/>
    <w:rsid w:val="005A6142"/>
    <w:rsid w:val="005B6193"/>
    <w:rsid w:val="005C4BC4"/>
    <w:rsid w:val="005D06CF"/>
    <w:rsid w:val="005D761E"/>
    <w:rsid w:val="005E2946"/>
    <w:rsid w:val="005E2EF6"/>
    <w:rsid w:val="005E6432"/>
    <w:rsid w:val="005F6FA8"/>
    <w:rsid w:val="00601F95"/>
    <w:rsid w:val="00603FDB"/>
    <w:rsid w:val="00606C18"/>
    <w:rsid w:val="00607D8F"/>
    <w:rsid w:val="00607F7C"/>
    <w:rsid w:val="006109D0"/>
    <w:rsid w:val="00611A0F"/>
    <w:rsid w:val="00611F12"/>
    <w:rsid w:val="00614615"/>
    <w:rsid w:val="00621260"/>
    <w:rsid w:val="0062635D"/>
    <w:rsid w:val="0063101D"/>
    <w:rsid w:val="006330B0"/>
    <w:rsid w:val="00633A4F"/>
    <w:rsid w:val="00645347"/>
    <w:rsid w:val="00651260"/>
    <w:rsid w:val="00653BE0"/>
    <w:rsid w:val="00653FF9"/>
    <w:rsid w:val="006566E8"/>
    <w:rsid w:val="0066110C"/>
    <w:rsid w:val="00661DC5"/>
    <w:rsid w:val="00672C6E"/>
    <w:rsid w:val="006778AC"/>
    <w:rsid w:val="00677B44"/>
    <w:rsid w:val="00690C0D"/>
    <w:rsid w:val="00693E8D"/>
    <w:rsid w:val="00695540"/>
    <w:rsid w:val="00695CAE"/>
    <w:rsid w:val="006B085B"/>
    <w:rsid w:val="006B34C2"/>
    <w:rsid w:val="006B4157"/>
    <w:rsid w:val="006B5ABE"/>
    <w:rsid w:val="006B6874"/>
    <w:rsid w:val="006C0D61"/>
    <w:rsid w:val="006C0E89"/>
    <w:rsid w:val="006D02C9"/>
    <w:rsid w:val="006D1010"/>
    <w:rsid w:val="006D587A"/>
    <w:rsid w:val="006D6AF5"/>
    <w:rsid w:val="006E2A5D"/>
    <w:rsid w:val="006E796F"/>
    <w:rsid w:val="006E7DA7"/>
    <w:rsid w:val="006F0DB3"/>
    <w:rsid w:val="006F442A"/>
    <w:rsid w:val="006F4D85"/>
    <w:rsid w:val="006F64A9"/>
    <w:rsid w:val="007079C4"/>
    <w:rsid w:val="00710CED"/>
    <w:rsid w:val="007110E8"/>
    <w:rsid w:val="00717C7C"/>
    <w:rsid w:val="00717D1C"/>
    <w:rsid w:val="0072152F"/>
    <w:rsid w:val="00722D95"/>
    <w:rsid w:val="00722E94"/>
    <w:rsid w:val="00730FF8"/>
    <w:rsid w:val="00736060"/>
    <w:rsid w:val="00736597"/>
    <w:rsid w:val="0073767C"/>
    <w:rsid w:val="007513BD"/>
    <w:rsid w:val="00752A46"/>
    <w:rsid w:val="007531B9"/>
    <w:rsid w:val="00757602"/>
    <w:rsid w:val="00761678"/>
    <w:rsid w:val="00764307"/>
    <w:rsid w:val="00766137"/>
    <w:rsid w:val="007729FB"/>
    <w:rsid w:val="0077461D"/>
    <w:rsid w:val="00777C71"/>
    <w:rsid w:val="00781AB5"/>
    <w:rsid w:val="00787B51"/>
    <w:rsid w:val="007902C6"/>
    <w:rsid w:val="00791964"/>
    <w:rsid w:val="00792FFD"/>
    <w:rsid w:val="00793732"/>
    <w:rsid w:val="00796720"/>
    <w:rsid w:val="007B10DA"/>
    <w:rsid w:val="007B320E"/>
    <w:rsid w:val="007B4D57"/>
    <w:rsid w:val="007C2CBA"/>
    <w:rsid w:val="007D175B"/>
    <w:rsid w:val="007D27D0"/>
    <w:rsid w:val="007D3D38"/>
    <w:rsid w:val="007E22E4"/>
    <w:rsid w:val="007E2C75"/>
    <w:rsid w:val="007E3C24"/>
    <w:rsid w:val="007E545C"/>
    <w:rsid w:val="007E7F63"/>
    <w:rsid w:val="007F05CD"/>
    <w:rsid w:val="007F419F"/>
    <w:rsid w:val="008006DC"/>
    <w:rsid w:val="00801F0B"/>
    <w:rsid w:val="00803659"/>
    <w:rsid w:val="00803D9C"/>
    <w:rsid w:val="008059B9"/>
    <w:rsid w:val="008073EE"/>
    <w:rsid w:val="008120F6"/>
    <w:rsid w:val="0081516B"/>
    <w:rsid w:val="008201C0"/>
    <w:rsid w:val="00824423"/>
    <w:rsid w:val="00833E76"/>
    <w:rsid w:val="00835090"/>
    <w:rsid w:val="00842F46"/>
    <w:rsid w:val="00846B2E"/>
    <w:rsid w:val="00847C8A"/>
    <w:rsid w:val="00851278"/>
    <w:rsid w:val="008514FF"/>
    <w:rsid w:val="00854187"/>
    <w:rsid w:val="00856097"/>
    <w:rsid w:val="0086549F"/>
    <w:rsid w:val="00871A29"/>
    <w:rsid w:val="00872A31"/>
    <w:rsid w:val="00874416"/>
    <w:rsid w:val="00874C43"/>
    <w:rsid w:val="00882DB9"/>
    <w:rsid w:val="00884CF6"/>
    <w:rsid w:val="00890A63"/>
    <w:rsid w:val="00895623"/>
    <w:rsid w:val="008A3086"/>
    <w:rsid w:val="008A475A"/>
    <w:rsid w:val="008B2361"/>
    <w:rsid w:val="008B39EC"/>
    <w:rsid w:val="008B4088"/>
    <w:rsid w:val="008B7EDF"/>
    <w:rsid w:val="008C043B"/>
    <w:rsid w:val="008C0772"/>
    <w:rsid w:val="008C5119"/>
    <w:rsid w:val="008D0AD8"/>
    <w:rsid w:val="008D5F03"/>
    <w:rsid w:val="008E73D6"/>
    <w:rsid w:val="008F2B92"/>
    <w:rsid w:val="008F5F7C"/>
    <w:rsid w:val="008F7D28"/>
    <w:rsid w:val="009033E3"/>
    <w:rsid w:val="00911165"/>
    <w:rsid w:val="00923475"/>
    <w:rsid w:val="009251F6"/>
    <w:rsid w:val="00925360"/>
    <w:rsid w:val="00930B9F"/>
    <w:rsid w:val="00934B29"/>
    <w:rsid w:val="00934B95"/>
    <w:rsid w:val="0093668C"/>
    <w:rsid w:val="00937B14"/>
    <w:rsid w:val="00944480"/>
    <w:rsid w:val="00945D3E"/>
    <w:rsid w:val="00947822"/>
    <w:rsid w:val="009500FD"/>
    <w:rsid w:val="00952F27"/>
    <w:rsid w:val="00957BB9"/>
    <w:rsid w:val="00962548"/>
    <w:rsid w:val="0096268D"/>
    <w:rsid w:val="00964589"/>
    <w:rsid w:val="0097183C"/>
    <w:rsid w:val="009725B9"/>
    <w:rsid w:val="00976795"/>
    <w:rsid w:val="00977AFD"/>
    <w:rsid w:val="00980B55"/>
    <w:rsid w:val="0098268A"/>
    <w:rsid w:val="009835F6"/>
    <w:rsid w:val="00986379"/>
    <w:rsid w:val="00990AD5"/>
    <w:rsid w:val="009914CF"/>
    <w:rsid w:val="00993B17"/>
    <w:rsid w:val="009A4454"/>
    <w:rsid w:val="009A44F2"/>
    <w:rsid w:val="009B3A9F"/>
    <w:rsid w:val="009B6E07"/>
    <w:rsid w:val="009C168C"/>
    <w:rsid w:val="009C6E8A"/>
    <w:rsid w:val="009C75F4"/>
    <w:rsid w:val="009D0083"/>
    <w:rsid w:val="009D3DEA"/>
    <w:rsid w:val="009D65FB"/>
    <w:rsid w:val="009E55BD"/>
    <w:rsid w:val="009E67A7"/>
    <w:rsid w:val="009E75FC"/>
    <w:rsid w:val="009F03F1"/>
    <w:rsid w:val="009F1BC3"/>
    <w:rsid w:val="009F32F2"/>
    <w:rsid w:val="009F681C"/>
    <w:rsid w:val="009F7C5A"/>
    <w:rsid w:val="00A00459"/>
    <w:rsid w:val="00A00705"/>
    <w:rsid w:val="00A00BA7"/>
    <w:rsid w:val="00A117AE"/>
    <w:rsid w:val="00A44294"/>
    <w:rsid w:val="00A476A3"/>
    <w:rsid w:val="00A47D59"/>
    <w:rsid w:val="00A503ED"/>
    <w:rsid w:val="00A55DE7"/>
    <w:rsid w:val="00A5737E"/>
    <w:rsid w:val="00A723BF"/>
    <w:rsid w:val="00A75533"/>
    <w:rsid w:val="00A75626"/>
    <w:rsid w:val="00A76598"/>
    <w:rsid w:val="00A845F2"/>
    <w:rsid w:val="00A848EF"/>
    <w:rsid w:val="00A90167"/>
    <w:rsid w:val="00A90FD8"/>
    <w:rsid w:val="00A919C8"/>
    <w:rsid w:val="00A92339"/>
    <w:rsid w:val="00A93126"/>
    <w:rsid w:val="00AA0020"/>
    <w:rsid w:val="00AA22A4"/>
    <w:rsid w:val="00AA6764"/>
    <w:rsid w:val="00AB0BE6"/>
    <w:rsid w:val="00AB2B44"/>
    <w:rsid w:val="00AB5488"/>
    <w:rsid w:val="00AB6157"/>
    <w:rsid w:val="00AB7E70"/>
    <w:rsid w:val="00AC0F7D"/>
    <w:rsid w:val="00AC1D9F"/>
    <w:rsid w:val="00AC1E39"/>
    <w:rsid w:val="00AC547A"/>
    <w:rsid w:val="00AC58D2"/>
    <w:rsid w:val="00AC5B16"/>
    <w:rsid w:val="00AC62DB"/>
    <w:rsid w:val="00AD0C43"/>
    <w:rsid w:val="00AD1C6B"/>
    <w:rsid w:val="00AD317A"/>
    <w:rsid w:val="00AE4F3F"/>
    <w:rsid w:val="00B037CD"/>
    <w:rsid w:val="00B10B13"/>
    <w:rsid w:val="00B14269"/>
    <w:rsid w:val="00B22B80"/>
    <w:rsid w:val="00B253C0"/>
    <w:rsid w:val="00B26429"/>
    <w:rsid w:val="00B26D65"/>
    <w:rsid w:val="00B31B99"/>
    <w:rsid w:val="00B32FDE"/>
    <w:rsid w:val="00B33577"/>
    <w:rsid w:val="00B40921"/>
    <w:rsid w:val="00B534BF"/>
    <w:rsid w:val="00B631F1"/>
    <w:rsid w:val="00B70B3C"/>
    <w:rsid w:val="00B75F7F"/>
    <w:rsid w:val="00B7638F"/>
    <w:rsid w:val="00B92246"/>
    <w:rsid w:val="00BB0F53"/>
    <w:rsid w:val="00BB1C83"/>
    <w:rsid w:val="00BC083C"/>
    <w:rsid w:val="00BD53B4"/>
    <w:rsid w:val="00BE2EDC"/>
    <w:rsid w:val="00BE63CD"/>
    <w:rsid w:val="00BF091D"/>
    <w:rsid w:val="00BF1E2A"/>
    <w:rsid w:val="00BF3959"/>
    <w:rsid w:val="00BF4FD5"/>
    <w:rsid w:val="00BF54E2"/>
    <w:rsid w:val="00C00E02"/>
    <w:rsid w:val="00C01DB8"/>
    <w:rsid w:val="00C02877"/>
    <w:rsid w:val="00C04EA2"/>
    <w:rsid w:val="00C07A34"/>
    <w:rsid w:val="00C25CB7"/>
    <w:rsid w:val="00C26422"/>
    <w:rsid w:val="00C31FD3"/>
    <w:rsid w:val="00C33E85"/>
    <w:rsid w:val="00C4231E"/>
    <w:rsid w:val="00C46B98"/>
    <w:rsid w:val="00C50216"/>
    <w:rsid w:val="00C50EB8"/>
    <w:rsid w:val="00C536C2"/>
    <w:rsid w:val="00C5566E"/>
    <w:rsid w:val="00C55850"/>
    <w:rsid w:val="00C64DEE"/>
    <w:rsid w:val="00C65F26"/>
    <w:rsid w:val="00C729BB"/>
    <w:rsid w:val="00C86E2E"/>
    <w:rsid w:val="00C94220"/>
    <w:rsid w:val="00C969C5"/>
    <w:rsid w:val="00CA4713"/>
    <w:rsid w:val="00CA50DE"/>
    <w:rsid w:val="00CA688B"/>
    <w:rsid w:val="00CB151B"/>
    <w:rsid w:val="00CB19E9"/>
    <w:rsid w:val="00CB7861"/>
    <w:rsid w:val="00CC08C2"/>
    <w:rsid w:val="00CC7A61"/>
    <w:rsid w:val="00CC7BF8"/>
    <w:rsid w:val="00CD1A5E"/>
    <w:rsid w:val="00CD33A2"/>
    <w:rsid w:val="00CE2B5E"/>
    <w:rsid w:val="00CE548D"/>
    <w:rsid w:val="00D005B5"/>
    <w:rsid w:val="00D0162F"/>
    <w:rsid w:val="00D02108"/>
    <w:rsid w:val="00D14C61"/>
    <w:rsid w:val="00D17130"/>
    <w:rsid w:val="00D17AE7"/>
    <w:rsid w:val="00D204B5"/>
    <w:rsid w:val="00D25A89"/>
    <w:rsid w:val="00D30082"/>
    <w:rsid w:val="00D3108D"/>
    <w:rsid w:val="00D36B2A"/>
    <w:rsid w:val="00D40A08"/>
    <w:rsid w:val="00D41039"/>
    <w:rsid w:val="00D456E5"/>
    <w:rsid w:val="00D463AF"/>
    <w:rsid w:val="00D4723A"/>
    <w:rsid w:val="00D473BB"/>
    <w:rsid w:val="00D50A43"/>
    <w:rsid w:val="00D50EE1"/>
    <w:rsid w:val="00D534AB"/>
    <w:rsid w:val="00D61212"/>
    <w:rsid w:val="00D642A9"/>
    <w:rsid w:val="00D6711D"/>
    <w:rsid w:val="00D778D9"/>
    <w:rsid w:val="00D86D09"/>
    <w:rsid w:val="00D91C78"/>
    <w:rsid w:val="00D93859"/>
    <w:rsid w:val="00D94712"/>
    <w:rsid w:val="00DA42FE"/>
    <w:rsid w:val="00DA4FC2"/>
    <w:rsid w:val="00DB347D"/>
    <w:rsid w:val="00DB5852"/>
    <w:rsid w:val="00DB7A2B"/>
    <w:rsid w:val="00DD0651"/>
    <w:rsid w:val="00DD0CCE"/>
    <w:rsid w:val="00DD2FFB"/>
    <w:rsid w:val="00DD3913"/>
    <w:rsid w:val="00DD5479"/>
    <w:rsid w:val="00DE1095"/>
    <w:rsid w:val="00DE55EC"/>
    <w:rsid w:val="00DF12D2"/>
    <w:rsid w:val="00DF3292"/>
    <w:rsid w:val="00DF6C7F"/>
    <w:rsid w:val="00DF7D0C"/>
    <w:rsid w:val="00E000B8"/>
    <w:rsid w:val="00E02BDF"/>
    <w:rsid w:val="00E04677"/>
    <w:rsid w:val="00E06B41"/>
    <w:rsid w:val="00E14E80"/>
    <w:rsid w:val="00E169A0"/>
    <w:rsid w:val="00E2408A"/>
    <w:rsid w:val="00E246A0"/>
    <w:rsid w:val="00E24705"/>
    <w:rsid w:val="00E4081E"/>
    <w:rsid w:val="00E41F2C"/>
    <w:rsid w:val="00E429E7"/>
    <w:rsid w:val="00E56714"/>
    <w:rsid w:val="00E60261"/>
    <w:rsid w:val="00E60797"/>
    <w:rsid w:val="00E6300A"/>
    <w:rsid w:val="00E64A70"/>
    <w:rsid w:val="00E730EB"/>
    <w:rsid w:val="00E82B10"/>
    <w:rsid w:val="00E93446"/>
    <w:rsid w:val="00E97846"/>
    <w:rsid w:val="00EA74A2"/>
    <w:rsid w:val="00EB35B7"/>
    <w:rsid w:val="00EB6A03"/>
    <w:rsid w:val="00EC0DE3"/>
    <w:rsid w:val="00EC33C8"/>
    <w:rsid w:val="00EC489F"/>
    <w:rsid w:val="00EC7105"/>
    <w:rsid w:val="00ED027A"/>
    <w:rsid w:val="00ED076C"/>
    <w:rsid w:val="00ED0D02"/>
    <w:rsid w:val="00ED7A79"/>
    <w:rsid w:val="00EE305E"/>
    <w:rsid w:val="00EE75AB"/>
    <w:rsid w:val="00EF2C01"/>
    <w:rsid w:val="00EF34F6"/>
    <w:rsid w:val="00EF37AE"/>
    <w:rsid w:val="00EF62E0"/>
    <w:rsid w:val="00F0304D"/>
    <w:rsid w:val="00F051DD"/>
    <w:rsid w:val="00F11306"/>
    <w:rsid w:val="00F130FE"/>
    <w:rsid w:val="00F13305"/>
    <w:rsid w:val="00F140C5"/>
    <w:rsid w:val="00F21373"/>
    <w:rsid w:val="00F21B67"/>
    <w:rsid w:val="00F2238D"/>
    <w:rsid w:val="00F358B9"/>
    <w:rsid w:val="00F35A09"/>
    <w:rsid w:val="00F369AA"/>
    <w:rsid w:val="00F44B33"/>
    <w:rsid w:val="00F4513E"/>
    <w:rsid w:val="00F50BCF"/>
    <w:rsid w:val="00F528F1"/>
    <w:rsid w:val="00F548EF"/>
    <w:rsid w:val="00F54EB1"/>
    <w:rsid w:val="00F56BE1"/>
    <w:rsid w:val="00F56C09"/>
    <w:rsid w:val="00F61AF2"/>
    <w:rsid w:val="00F6730F"/>
    <w:rsid w:val="00F67440"/>
    <w:rsid w:val="00F73D6D"/>
    <w:rsid w:val="00F81092"/>
    <w:rsid w:val="00F84925"/>
    <w:rsid w:val="00F850CF"/>
    <w:rsid w:val="00F862FA"/>
    <w:rsid w:val="00F904E7"/>
    <w:rsid w:val="00F9076E"/>
    <w:rsid w:val="00F97D75"/>
    <w:rsid w:val="00FA0CC3"/>
    <w:rsid w:val="00FA25D5"/>
    <w:rsid w:val="00FA4E95"/>
    <w:rsid w:val="00FA6457"/>
    <w:rsid w:val="00FA70CD"/>
    <w:rsid w:val="00FB0031"/>
    <w:rsid w:val="00FB2AC3"/>
    <w:rsid w:val="00FB3930"/>
    <w:rsid w:val="00FC03F5"/>
    <w:rsid w:val="00FC0545"/>
    <w:rsid w:val="00FC4BD5"/>
    <w:rsid w:val="00FC6EC2"/>
    <w:rsid w:val="00FD1AB7"/>
    <w:rsid w:val="00FD254D"/>
    <w:rsid w:val="00FD2D47"/>
    <w:rsid w:val="00FD3A1C"/>
    <w:rsid w:val="00FD4B08"/>
    <w:rsid w:val="00FD5EE5"/>
    <w:rsid w:val="00FE5B8F"/>
    <w:rsid w:val="00FE6BBD"/>
    <w:rsid w:val="00FF4B01"/>
    <w:rsid w:val="00FF6C4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8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5566E"/>
    <w:pPr>
      <w:spacing w:before="100" w:line="300" w:lineRule="exact"/>
      <w:jc w:val="both"/>
    </w:pPr>
    <w:rPr>
      <w:rFonts w:ascii="Arial" w:hAnsi="Arial"/>
      <w:sz w:val="24"/>
    </w:rPr>
  </w:style>
  <w:style w:type="paragraph" w:styleId="berschrift1">
    <w:name w:val="heading 1"/>
    <w:basedOn w:val="Standard"/>
    <w:next w:val="Standard"/>
    <w:link w:val="berschrift1Zchn"/>
    <w:uiPriority w:val="9"/>
    <w:qFormat/>
    <w:rsid w:val="000B49CD"/>
    <w:pPr>
      <w:keepNext/>
      <w:pageBreakBefore/>
      <w:numPr>
        <w:numId w:val="17"/>
      </w:numPr>
      <w:spacing w:before="0" w:after="320" w:line="420" w:lineRule="exact"/>
      <w:ind w:left="958" w:hanging="958"/>
      <w:outlineLvl w:val="0"/>
    </w:pPr>
    <w:rPr>
      <w:rFonts w:ascii="Arial Black" w:eastAsiaTheme="majorEastAsia" w:hAnsi="Arial Black" w:cstheme="majorBidi"/>
      <w:b/>
      <w:bCs/>
      <w:sz w:val="32"/>
      <w:szCs w:val="28"/>
    </w:rPr>
  </w:style>
  <w:style w:type="paragraph" w:styleId="berschrift2">
    <w:name w:val="heading 2"/>
    <w:basedOn w:val="berschrift1"/>
    <w:next w:val="Standard"/>
    <w:link w:val="berschrift2Zchn"/>
    <w:uiPriority w:val="9"/>
    <w:unhideWhenUsed/>
    <w:qFormat/>
    <w:rsid w:val="000B49CD"/>
    <w:pPr>
      <w:pageBreakBefore w:val="0"/>
      <w:numPr>
        <w:ilvl w:val="1"/>
      </w:numPr>
      <w:spacing w:before="480" w:after="140" w:line="360" w:lineRule="exact"/>
      <w:ind w:left="958" w:hanging="958"/>
      <w:contextualSpacing/>
      <w:outlineLvl w:val="1"/>
    </w:pPr>
    <w:rPr>
      <w:bCs w:val="0"/>
      <w:sz w:val="28"/>
      <w:szCs w:val="26"/>
    </w:rPr>
  </w:style>
  <w:style w:type="paragraph" w:styleId="berschrift3">
    <w:name w:val="heading 3"/>
    <w:basedOn w:val="berschrift1"/>
    <w:next w:val="Standard"/>
    <w:link w:val="berschrift3Zchn"/>
    <w:uiPriority w:val="9"/>
    <w:qFormat/>
    <w:rsid w:val="000B49CD"/>
    <w:pPr>
      <w:pageBreakBefore w:val="0"/>
      <w:numPr>
        <w:ilvl w:val="2"/>
      </w:numPr>
      <w:spacing w:before="360" w:after="120" w:line="300" w:lineRule="atLeast"/>
      <w:ind w:left="958" w:hanging="958"/>
      <w:contextualSpacing/>
      <w:outlineLvl w:val="2"/>
    </w:pPr>
    <w:rPr>
      <w:b w:val="0"/>
      <w:bCs w:val="0"/>
      <w:sz w:val="24"/>
    </w:rPr>
  </w:style>
  <w:style w:type="paragraph" w:styleId="berschrift4">
    <w:name w:val="heading 4"/>
    <w:basedOn w:val="berschrift1"/>
    <w:next w:val="Standard"/>
    <w:link w:val="berschrift4Zchn"/>
    <w:uiPriority w:val="9"/>
    <w:unhideWhenUsed/>
    <w:qFormat/>
    <w:rsid w:val="00DD2FFB"/>
    <w:pPr>
      <w:pageBreakBefore w:val="0"/>
      <w:numPr>
        <w:ilvl w:val="3"/>
      </w:numPr>
      <w:spacing w:before="120" w:after="0" w:line="300" w:lineRule="exact"/>
      <w:ind w:left="958" w:hanging="958"/>
      <w:outlineLvl w:val="3"/>
    </w:pPr>
    <w:rPr>
      <w:b w:val="0"/>
      <w:bCs w:val="0"/>
      <w:iCs/>
      <w:sz w:val="24"/>
    </w:rPr>
  </w:style>
  <w:style w:type="paragraph" w:styleId="berschrift5">
    <w:name w:val="heading 5"/>
    <w:basedOn w:val="berschrift1"/>
    <w:next w:val="Standard"/>
    <w:link w:val="berschrift5Zchn"/>
    <w:uiPriority w:val="9"/>
    <w:unhideWhenUsed/>
    <w:rsid w:val="00DD2FFB"/>
    <w:pPr>
      <w:pageBreakBefore w:val="0"/>
      <w:numPr>
        <w:ilvl w:val="4"/>
      </w:numPr>
      <w:spacing w:before="120" w:after="0" w:line="300" w:lineRule="exact"/>
      <w:ind w:left="958" w:hanging="958"/>
      <w:outlineLvl w:val="4"/>
    </w:pPr>
    <w:rPr>
      <w:b w:val="0"/>
      <w:color w:val="000000" w:themeColor="text1"/>
      <w:sz w:val="24"/>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FD3A1C"/>
    <w:pPr>
      <w:tabs>
        <w:tab w:val="center" w:pos="4536"/>
        <w:tab w:val="right" w:pos="9072"/>
      </w:tabs>
      <w:spacing w:after="80" w:line="260" w:lineRule="exact"/>
    </w:pPr>
    <w:rPr>
      <w:sz w:val="20"/>
    </w:rPr>
  </w:style>
  <w:style w:type="character" w:customStyle="1" w:styleId="KopfzeileZchn">
    <w:name w:val="Kopfzeile Zchn"/>
    <w:basedOn w:val="Absatz-Standardschriftart"/>
    <w:link w:val="Kopfzeile"/>
    <w:uiPriority w:val="99"/>
    <w:rsid w:val="00FD3A1C"/>
    <w:rPr>
      <w:rFonts w:ascii="Arial" w:hAnsi="Arial"/>
    </w:rPr>
  </w:style>
  <w:style w:type="paragraph" w:styleId="Fuzeile">
    <w:name w:val="footer"/>
    <w:basedOn w:val="Standard"/>
    <w:link w:val="FuzeileZchn"/>
    <w:uiPriority w:val="99"/>
    <w:unhideWhenUsed/>
    <w:rsid w:val="00FD3A1C"/>
    <w:pPr>
      <w:tabs>
        <w:tab w:val="center" w:pos="4536"/>
        <w:tab w:val="right" w:pos="9072"/>
      </w:tabs>
      <w:spacing w:line="260" w:lineRule="exact"/>
    </w:pPr>
    <w:rPr>
      <w:sz w:val="20"/>
    </w:rPr>
  </w:style>
  <w:style w:type="character" w:customStyle="1" w:styleId="FuzeileZchn">
    <w:name w:val="Fußzeile Zchn"/>
    <w:basedOn w:val="Absatz-Standardschriftart"/>
    <w:link w:val="Fuzeile"/>
    <w:uiPriority w:val="99"/>
    <w:rsid w:val="00FD3A1C"/>
    <w:rPr>
      <w:rFonts w:ascii="Arial" w:hAnsi="Arial"/>
    </w:rPr>
  </w:style>
  <w:style w:type="table" w:styleId="Tabellenraster">
    <w:name w:val="Table Grid"/>
    <w:basedOn w:val="NormaleTabelle"/>
    <w:rsid w:val="001149D2"/>
    <w:pPr>
      <w:keepNext/>
      <w:spacing w:line="280" w:lineRule="atLeast"/>
    </w:pPr>
    <w:rPr>
      <w:rFonts w:ascii="Arial" w:eastAsia="Times New Roman" w:hAnsi="Arial"/>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qFormat/>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Datum">
    <w:name w:val="Date"/>
    <w:basedOn w:val="Standard"/>
    <w:next w:val="Standard"/>
    <w:link w:val="DatumZchn"/>
    <w:uiPriority w:val="99"/>
    <w:qFormat/>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Titel">
    <w:name w:val="Title"/>
    <w:basedOn w:val="Standard"/>
    <w:next w:val="Standard"/>
    <w:link w:val="TitelZchn"/>
    <w:uiPriority w:val="10"/>
    <w:qFormat/>
    <w:rsid w:val="00854187"/>
    <w:pPr>
      <w:spacing w:before="1320" w:after="260" w:line="960" w:lineRule="exact"/>
      <w:contextualSpacing/>
      <w:jc w:val="center"/>
    </w:pPr>
    <w:rPr>
      <w:rFonts w:ascii="Arial Black" w:eastAsiaTheme="majorEastAsia" w:hAnsi="Arial Black" w:cstheme="majorBidi"/>
      <w:spacing w:val="5"/>
      <w:kern w:val="28"/>
      <w:sz w:val="72"/>
      <w:szCs w:val="52"/>
    </w:rPr>
  </w:style>
  <w:style w:type="character" w:customStyle="1" w:styleId="TitelZchn">
    <w:name w:val="Titel Zchn"/>
    <w:basedOn w:val="Absatz-Standardschriftart"/>
    <w:link w:val="Titel"/>
    <w:uiPriority w:val="10"/>
    <w:rsid w:val="00854187"/>
    <w:rPr>
      <w:rFonts w:ascii="Arial Black" w:eastAsiaTheme="majorEastAsia" w:hAnsi="Arial Black" w:cstheme="majorBidi"/>
      <w:spacing w:val="5"/>
      <w:kern w:val="28"/>
      <w:sz w:val="72"/>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semiHidden/>
    <w:unhideWhenUsed/>
    <w:rsid w:val="00B75F7F"/>
    <w:pPr>
      <w:tabs>
        <w:tab w:val="left" w:pos="301"/>
      </w:tabs>
      <w:spacing w:before="60" w:line="260" w:lineRule="exact"/>
      <w:ind w:left="301" w:hanging="301"/>
    </w:pPr>
    <w:rPr>
      <w:sz w:val="20"/>
    </w:rPr>
  </w:style>
  <w:style w:type="character" w:customStyle="1" w:styleId="FunotentextZchn">
    <w:name w:val="Fußnotentext Zchn"/>
    <w:basedOn w:val="Absatz-Standardschriftart"/>
    <w:link w:val="Funotentext"/>
    <w:uiPriority w:val="99"/>
    <w:semiHidden/>
    <w:rsid w:val="00B75F7F"/>
    <w:rPr>
      <w:rFonts w:ascii="Arial" w:hAnsi="Arial"/>
    </w:rPr>
  </w:style>
  <w:style w:type="character" w:styleId="Funotenzeichen">
    <w:name w:val="footnote reference"/>
    <w:basedOn w:val="Absatz-Standardschriftart"/>
    <w:uiPriority w:val="99"/>
    <w:semiHidden/>
    <w:unhideWhenUsed/>
    <w:rsid w:val="00757602"/>
    <w:rPr>
      <w:sz w:val="22"/>
      <w:vertAlign w:val="superscript"/>
    </w:rPr>
  </w:style>
  <w:style w:type="paragraph" w:styleId="Aufzhlungszeichen2">
    <w:name w:val="List Bullet 2"/>
    <w:basedOn w:val="Standard"/>
    <w:uiPriority w:val="99"/>
    <w:qFormat/>
    <w:rsid w:val="00DF7D0C"/>
    <w:pPr>
      <w:tabs>
        <w:tab w:val="left" w:pos="1134"/>
      </w:tabs>
      <w:contextualSpacing/>
    </w:pPr>
  </w:style>
  <w:style w:type="paragraph" w:styleId="Aufzhlungszeichen3">
    <w:name w:val="List Bullet 3"/>
    <w:basedOn w:val="Standard"/>
    <w:uiPriority w:val="99"/>
    <w:qFormat/>
    <w:rsid w:val="00DF7D0C"/>
    <w:pPr>
      <w:contextualSpacing/>
    </w:pPr>
  </w:style>
  <w:style w:type="character" w:styleId="Hyperlink">
    <w:name w:val="Hyperlink"/>
    <w:basedOn w:val="Absatz-Standardschriftart"/>
    <w:uiPriority w:val="99"/>
    <w:unhideWhenUsed/>
    <w:rsid w:val="0097183C"/>
    <w:rPr>
      <w:rFonts w:ascii="Arial" w:hAnsi="Arial"/>
      <w:color w:val="000000" w:themeColor="text1"/>
      <w:u w:val="none"/>
    </w:rPr>
  </w:style>
  <w:style w:type="paragraph" w:styleId="Untertitel">
    <w:name w:val="Subtitle"/>
    <w:basedOn w:val="Titel"/>
    <w:next w:val="Standard"/>
    <w:link w:val="UntertitelZchn"/>
    <w:uiPriority w:val="11"/>
    <w:qFormat/>
    <w:rsid w:val="006F64A9"/>
    <w:pPr>
      <w:numPr>
        <w:ilvl w:val="1"/>
      </w:numPr>
      <w:spacing w:before="1080" w:after="60" w:line="600" w:lineRule="exact"/>
    </w:pPr>
    <w:rPr>
      <w:iCs/>
      <w:spacing w:val="15"/>
      <w:sz w:val="44"/>
      <w:szCs w:val="24"/>
    </w:rPr>
  </w:style>
  <w:style w:type="character" w:customStyle="1" w:styleId="UntertitelZchn">
    <w:name w:val="Untertitel Zchn"/>
    <w:basedOn w:val="Absatz-Standardschriftart"/>
    <w:link w:val="Untertitel"/>
    <w:uiPriority w:val="11"/>
    <w:rsid w:val="006F64A9"/>
    <w:rPr>
      <w:rFonts w:ascii="Arial Black" w:eastAsiaTheme="majorEastAsia" w:hAnsi="Arial Black" w:cstheme="majorBidi"/>
      <w:iCs/>
      <w:spacing w:val="15"/>
      <w:kern w:val="28"/>
      <w:sz w:val="44"/>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0B49CD"/>
    <w:rPr>
      <w:rFonts w:ascii="Arial Black" w:eastAsiaTheme="majorEastAsia" w:hAnsi="Arial Black" w:cstheme="majorBidi"/>
      <w:b/>
      <w:bCs/>
      <w:sz w:val="32"/>
      <w:szCs w:val="28"/>
    </w:rPr>
  </w:style>
  <w:style w:type="character" w:customStyle="1" w:styleId="berschrift2Zchn">
    <w:name w:val="Überschrift 2 Zchn"/>
    <w:basedOn w:val="Absatz-Standardschriftart"/>
    <w:link w:val="berschrift2"/>
    <w:uiPriority w:val="9"/>
    <w:rsid w:val="000B49CD"/>
    <w:rPr>
      <w:rFonts w:ascii="Arial Black" w:eastAsiaTheme="majorEastAsia" w:hAnsi="Arial Black" w:cstheme="majorBidi"/>
      <w:b/>
      <w:sz w:val="28"/>
      <w:szCs w:val="26"/>
    </w:rPr>
  </w:style>
  <w:style w:type="character" w:customStyle="1" w:styleId="berschrift3Zchn">
    <w:name w:val="Überschrift 3 Zchn"/>
    <w:basedOn w:val="Absatz-Standardschriftart"/>
    <w:link w:val="berschrift3"/>
    <w:uiPriority w:val="9"/>
    <w:rsid w:val="000B49CD"/>
    <w:rPr>
      <w:rFonts w:ascii="Arial Black" w:eastAsiaTheme="majorEastAsia" w:hAnsi="Arial Black" w:cstheme="majorBidi"/>
      <w:sz w:val="24"/>
      <w:szCs w:val="28"/>
    </w:rPr>
  </w:style>
  <w:style w:type="character" w:customStyle="1" w:styleId="berschrift4Zchn">
    <w:name w:val="Überschrift 4 Zchn"/>
    <w:basedOn w:val="Absatz-Standardschriftart"/>
    <w:link w:val="berschrift4"/>
    <w:uiPriority w:val="9"/>
    <w:rsid w:val="00DD2FFB"/>
    <w:rPr>
      <w:rFonts w:ascii="Arial Black" w:eastAsiaTheme="majorEastAsia" w:hAnsi="Arial Black" w:cstheme="majorBidi"/>
      <w:iCs/>
      <w:sz w:val="24"/>
      <w:szCs w:val="28"/>
    </w:rPr>
  </w:style>
  <w:style w:type="paragraph" w:styleId="Inhaltsverzeichnisberschrift">
    <w:name w:val="TOC Heading"/>
    <w:basedOn w:val="berschrift1"/>
    <w:next w:val="Standard"/>
    <w:uiPriority w:val="39"/>
    <w:unhideWhenUsed/>
    <w:rsid w:val="00DF7D0C"/>
    <w:pPr>
      <w:spacing w:line="276" w:lineRule="auto"/>
      <w:outlineLvl w:val="9"/>
    </w:pPr>
    <w:rPr>
      <w:lang w:eastAsia="de-CH"/>
    </w:rPr>
  </w:style>
  <w:style w:type="paragraph" w:styleId="Verzeichnis1">
    <w:name w:val="toc 1"/>
    <w:basedOn w:val="Standard"/>
    <w:next w:val="Standard"/>
    <w:uiPriority w:val="39"/>
    <w:unhideWhenUsed/>
    <w:rsid w:val="00BD53B4"/>
    <w:pPr>
      <w:ind w:left="357" w:hanging="357"/>
      <w:jc w:val="left"/>
    </w:pPr>
    <w:rPr>
      <w:bCs/>
    </w:rPr>
  </w:style>
  <w:style w:type="paragraph" w:styleId="Verzeichnis2">
    <w:name w:val="toc 2"/>
    <w:basedOn w:val="Standard"/>
    <w:next w:val="Standard"/>
    <w:uiPriority w:val="39"/>
    <w:unhideWhenUsed/>
    <w:rsid w:val="00BD53B4"/>
    <w:pPr>
      <w:ind w:left="958" w:hanging="601"/>
      <w:jc w:val="left"/>
    </w:pPr>
  </w:style>
  <w:style w:type="paragraph" w:styleId="Verzeichnis3">
    <w:name w:val="toc 3"/>
    <w:basedOn w:val="Standard"/>
    <w:next w:val="Standard"/>
    <w:uiPriority w:val="39"/>
    <w:unhideWhenUsed/>
    <w:rsid w:val="00BD53B4"/>
    <w:pPr>
      <w:ind w:left="958" w:hanging="601"/>
      <w:jc w:val="left"/>
    </w:pPr>
    <w:rPr>
      <w:iCs/>
    </w:r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DD2FFB"/>
    <w:rPr>
      <w:rFonts w:ascii="Arial Black" w:eastAsiaTheme="majorEastAsia" w:hAnsi="Arial Black" w:cstheme="majorBidi"/>
      <w:bCs/>
      <w:color w:val="000000" w:themeColor="text1"/>
      <w:sz w:val="24"/>
      <w:szCs w:val="28"/>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link w:val="BeschriftungZchn"/>
    <w:unhideWhenUsed/>
    <w:qFormat/>
    <w:rsid w:val="00AE4F3F"/>
    <w:pPr>
      <w:spacing w:before="60" w:line="280" w:lineRule="exact"/>
    </w:pPr>
    <w:rPr>
      <w:bCs/>
      <w:i/>
      <w:sz w:val="20"/>
      <w:szCs w:val="18"/>
    </w:rPr>
  </w:style>
  <w:style w:type="paragraph" w:styleId="Abbildungsverzeichnis">
    <w:name w:val="table of figures"/>
    <w:basedOn w:val="Standard"/>
    <w:next w:val="Standard"/>
    <w:uiPriority w:val="99"/>
    <w:unhideWhenUsed/>
    <w:rsid w:val="00595194"/>
    <w:pPr>
      <w:tabs>
        <w:tab w:val="right" w:pos="9356"/>
      </w:tabs>
    </w:pPr>
  </w:style>
  <w:style w:type="paragraph" w:customStyle="1" w:styleId="berschrift">
    <w:name w:val="Überschrift"/>
    <w:basedOn w:val="Titel"/>
    <w:next w:val="Standard"/>
    <w:rsid w:val="00854187"/>
    <w:pPr>
      <w:spacing w:before="120" w:after="0" w:line="240" w:lineRule="exact"/>
      <w:jc w:val="both"/>
    </w:pPr>
    <w:rPr>
      <w:sz w:val="24"/>
    </w:rPr>
  </w:style>
  <w:style w:type="paragraph" w:styleId="Verzeichnis4">
    <w:name w:val="toc 4"/>
    <w:basedOn w:val="Standard"/>
    <w:next w:val="Standard"/>
    <w:uiPriority w:val="39"/>
    <w:unhideWhenUsed/>
    <w:rsid w:val="00BD53B4"/>
    <w:pPr>
      <w:ind w:left="958" w:hanging="601"/>
      <w:jc w:val="left"/>
    </w:pPr>
    <w:rPr>
      <w:szCs w:val="18"/>
    </w:rPr>
  </w:style>
  <w:style w:type="paragraph" w:styleId="Verzeichnis5">
    <w:name w:val="toc 5"/>
    <w:basedOn w:val="Standard"/>
    <w:next w:val="Standard"/>
    <w:uiPriority w:val="39"/>
    <w:unhideWhenUsed/>
    <w:rsid w:val="00BD53B4"/>
    <w:pPr>
      <w:ind w:left="958" w:hanging="601"/>
      <w:jc w:val="left"/>
    </w:pPr>
    <w:rPr>
      <w:szCs w:val="18"/>
    </w:rPr>
  </w:style>
  <w:style w:type="paragraph" w:styleId="Verzeichnis6">
    <w:name w:val="toc 6"/>
    <w:basedOn w:val="Standard"/>
    <w:next w:val="Standard"/>
    <w:autoRedefine/>
    <w:uiPriority w:val="39"/>
    <w:unhideWhenUsed/>
    <w:rsid w:val="00BD53B4"/>
    <w:pPr>
      <w:spacing w:before="0"/>
      <w:ind w:left="1200"/>
      <w:jc w:val="left"/>
    </w:pPr>
    <w:rPr>
      <w:rFonts w:asciiTheme="minorHAnsi" w:hAnsiTheme="minorHAnsi"/>
      <w:sz w:val="18"/>
      <w:szCs w:val="18"/>
    </w:rPr>
  </w:style>
  <w:style w:type="paragraph" w:styleId="Verzeichnis7">
    <w:name w:val="toc 7"/>
    <w:basedOn w:val="Standard"/>
    <w:next w:val="Standard"/>
    <w:autoRedefine/>
    <w:uiPriority w:val="39"/>
    <w:unhideWhenUsed/>
    <w:rsid w:val="00BD53B4"/>
    <w:pPr>
      <w:spacing w:before="0"/>
      <w:ind w:left="1440"/>
      <w:jc w:val="left"/>
    </w:pPr>
    <w:rPr>
      <w:rFonts w:asciiTheme="minorHAnsi" w:hAnsiTheme="minorHAnsi"/>
      <w:sz w:val="18"/>
      <w:szCs w:val="18"/>
    </w:rPr>
  </w:style>
  <w:style w:type="paragraph" w:styleId="Verzeichnis8">
    <w:name w:val="toc 8"/>
    <w:basedOn w:val="Standard"/>
    <w:next w:val="Standard"/>
    <w:autoRedefine/>
    <w:uiPriority w:val="39"/>
    <w:unhideWhenUsed/>
    <w:rsid w:val="00BD53B4"/>
    <w:pPr>
      <w:spacing w:before="0"/>
      <w:ind w:left="1680"/>
      <w:jc w:val="left"/>
    </w:pPr>
    <w:rPr>
      <w:rFonts w:asciiTheme="minorHAnsi" w:hAnsiTheme="minorHAnsi"/>
      <w:sz w:val="18"/>
      <w:szCs w:val="18"/>
    </w:rPr>
  </w:style>
  <w:style w:type="paragraph" w:styleId="Verzeichnis9">
    <w:name w:val="toc 9"/>
    <w:basedOn w:val="Standard"/>
    <w:next w:val="Standard"/>
    <w:autoRedefine/>
    <w:uiPriority w:val="39"/>
    <w:unhideWhenUsed/>
    <w:rsid w:val="00BD53B4"/>
    <w:pPr>
      <w:spacing w:before="0"/>
      <w:ind w:left="1920"/>
      <w:jc w:val="left"/>
    </w:pPr>
    <w:rPr>
      <w:rFonts w:asciiTheme="minorHAnsi" w:hAnsiTheme="minorHAnsi"/>
      <w:sz w:val="18"/>
      <w:szCs w:val="18"/>
    </w:rPr>
  </w:style>
  <w:style w:type="paragraph" w:customStyle="1" w:styleId="Aufzhlung2">
    <w:name w:val="Aufzählung 2"/>
    <w:basedOn w:val="Aufzhlung1"/>
    <w:qFormat/>
    <w:rsid w:val="00523C19"/>
    <w:pPr>
      <w:spacing w:before="0"/>
    </w:pPr>
  </w:style>
  <w:style w:type="paragraph" w:customStyle="1" w:styleId="Aufzhlung1">
    <w:name w:val="Aufzählung 1"/>
    <w:basedOn w:val="Standard"/>
    <w:qFormat/>
    <w:rsid w:val="00523C19"/>
    <w:pPr>
      <w:numPr>
        <w:numId w:val="26"/>
      </w:numPr>
      <w:ind w:left="357" w:hanging="357"/>
    </w:pPr>
  </w:style>
  <w:style w:type="paragraph" w:customStyle="1" w:styleId="Beispiel1">
    <w:name w:val="Beispiel 1"/>
    <w:basedOn w:val="Standard"/>
    <w:next w:val="Standard"/>
    <w:link w:val="Beispiel1Zchn"/>
    <w:qFormat/>
    <w:rsid w:val="00523C19"/>
    <w:pPr>
      <w:numPr>
        <w:numId w:val="27"/>
      </w:numPr>
    </w:pPr>
  </w:style>
  <w:style w:type="paragraph" w:styleId="Dokumentstruktur">
    <w:name w:val="Document Map"/>
    <w:basedOn w:val="Standard"/>
    <w:link w:val="DokumentstrukturZchn"/>
    <w:semiHidden/>
    <w:rsid w:val="008514FF"/>
    <w:rPr>
      <w:rFonts w:ascii="Geneva" w:eastAsia="Times New Roman" w:hAnsi="Geneva"/>
      <w:color w:val="880000"/>
      <w:sz w:val="18"/>
      <w:lang w:val="de-DE" w:eastAsia="de-DE"/>
    </w:rPr>
  </w:style>
  <w:style w:type="paragraph" w:customStyle="1" w:styleId="Beispiel2neu">
    <w:name w:val="Beispiel 2 neu"/>
    <w:basedOn w:val="Beispiel1"/>
    <w:link w:val="Beispiel2neuZchn"/>
    <w:qFormat/>
    <w:rsid w:val="001E2548"/>
    <w:pPr>
      <w:spacing w:before="0"/>
      <w:ind w:left="357" w:hanging="357"/>
    </w:pPr>
  </w:style>
  <w:style w:type="character" w:customStyle="1" w:styleId="DokumentstrukturZchn">
    <w:name w:val="Dokumentstruktur Zchn"/>
    <w:basedOn w:val="Absatz-Standardschriftart"/>
    <w:link w:val="Dokumentstruktur"/>
    <w:semiHidden/>
    <w:rsid w:val="008514FF"/>
    <w:rPr>
      <w:rFonts w:ascii="Geneva" w:eastAsia="Times New Roman" w:hAnsi="Geneva"/>
      <w:color w:val="880000"/>
      <w:sz w:val="18"/>
      <w:lang w:val="de-DE" w:eastAsia="de-DE"/>
    </w:rPr>
  </w:style>
  <w:style w:type="character" w:customStyle="1" w:styleId="Beispiel1Zchn">
    <w:name w:val="Beispiel 1 Zchn"/>
    <w:basedOn w:val="Absatz-Standardschriftart"/>
    <w:link w:val="Beispiel1"/>
    <w:rsid w:val="001E2548"/>
    <w:rPr>
      <w:rFonts w:ascii="Arial" w:hAnsi="Arial"/>
      <w:sz w:val="24"/>
    </w:rPr>
  </w:style>
  <w:style w:type="character" w:customStyle="1" w:styleId="Beispiel2neuZchn">
    <w:name w:val="Beispiel 2 neu Zchn"/>
    <w:basedOn w:val="Beispiel1Zchn"/>
    <w:link w:val="Beispiel2neu"/>
    <w:rsid w:val="001E2548"/>
    <w:rPr>
      <w:rFonts w:ascii="Arial" w:hAnsi="Arial"/>
      <w:sz w:val="24"/>
    </w:rPr>
  </w:style>
  <w:style w:type="character" w:customStyle="1" w:styleId="BeschriftungZchn">
    <w:name w:val="Beschriftung Zchn"/>
    <w:basedOn w:val="Absatz-Standardschriftart"/>
    <w:link w:val="Beschriftung"/>
    <w:rsid w:val="00AE4F3F"/>
    <w:rPr>
      <w:rFonts w:ascii="Arial" w:hAnsi="Arial"/>
      <w:bCs/>
      <w:i/>
      <w:szCs w:val="18"/>
    </w:rPr>
  </w:style>
  <w:style w:type="paragraph" w:customStyle="1" w:styleId="Literatur">
    <w:name w:val="Literatur"/>
    <w:basedOn w:val="Standard"/>
    <w:rsid w:val="00792FFD"/>
    <w:pPr>
      <w:ind w:left="600" w:hanging="600"/>
    </w:pPr>
    <w:rPr>
      <w:rFonts w:eastAsia="Times New Roman"/>
      <w:lang w:val="de-DE" w:eastAsia="de-DE"/>
    </w:rPr>
  </w:style>
  <w:style w:type="paragraph" w:styleId="Zitat">
    <w:name w:val="Quote"/>
    <w:basedOn w:val="Standard"/>
    <w:next w:val="Standard"/>
    <w:link w:val="ZitatZchn"/>
    <w:uiPriority w:val="29"/>
    <w:qFormat/>
    <w:rsid w:val="00C5566E"/>
    <w:pPr>
      <w:tabs>
        <w:tab w:val="right" w:pos="8318"/>
      </w:tabs>
      <w:spacing w:line="260" w:lineRule="exact"/>
      <w:ind w:left="482" w:right="482"/>
    </w:pPr>
    <w:rPr>
      <w:iCs/>
      <w:color w:val="000000" w:themeColor="text1"/>
      <w:sz w:val="20"/>
    </w:rPr>
  </w:style>
  <w:style w:type="character" w:customStyle="1" w:styleId="ZitatZchn">
    <w:name w:val="Zitat Zchn"/>
    <w:basedOn w:val="Absatz-Standardschriftart"/>
    <w:link w:val="Zitat"/>
    <w:uiPriority w:val="29"/>
    <w:rsid w:val="00C5566E"/>
    <w:rPr>
      <w:rFonts w:ascii="Arial" w:hAnsi="Arial"/>
      <w:iCs/>
      <w:color w:val="000000" w:themeColor="text1"/>
    </w:rPr>
  </w:style>
  <w:style w:type="paragraph" w:styleId="StandardWeb">
    <w:name w:val="Normal (Web)"/>
    <w:basedOn w:val="Standard"/>
    <w:uiPriority w:val="99"/>
    <w:semiHidden/>
    <w:unhideWhenUsed/>
    <w:rsid w:val="00067027"/>
    <w:pPr>
      <w:spacing w:beforeAutospacing="1" w:after="100" w:afterAutospacing="1" w:line="240" w:lineRule="auto"/>
      <w:jc w:val="left"/>
    </w:pPr>
    <w:rPr>
      <w:rFonts w:ascii="Times New Roman" w:eastAsia="Times New Roman" w:hAnsi="Times New Roman"/>
      <w:szCs w:val="24"/>
      <w:lang w:eastAsia="de-CH"/>
    </w:rPr>
  </w:style>
  <w:style w:type="character" w:styleId="Seitenzahl">
    <w:name w:val="page number"/>
    <w:basedOn w:val="Absatz-Standardschriftart"/>
    <w:uiPriority w:val="99"/>
    <w:unhideWhenUsed/>
    <w:rsid w:val="00874416"/>
  </w:style>
  <w:style w:type="character" w:styleId="NichtaufgelsteErwhnung">
    <w:name w:val="Unresolved Mention"/>
    <w:basedOn w:val="Absatz-Standardschriftart"/>
    <w:uiPriority w:val="99"/>
    <w:semiHidden/>
    <w:unhideWhenUsed/>
    <w:rsid w:val="002C36B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5021">
      <w:bodyDiv w:val="1"/>
      <w:marLeft w:val="0"/>
      <w:marRight w:val="0"/>
      <w:marTop w:val="0"/>
      <w:marBottom w:val="0"/>
      <w:divBdr>
        <w:top w:val="none" w:sz="0" w:space="0" w:color="auto"/>
        <w:left w:val="none" w:sz="0" w:space="0" w:color="auto"/>
        <w:bottom w:val="none" w:sz="0" w:space="0" w:color="auto"/>
        <w:right w:val="none" w:sz="0" w:space="0" w:color="auto"/>
      </w:divBdr>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663972092">
      <w:bodyDiv w:val="1"/>
      <w:marLeft w:val="0"/>
      <w:marRight w:val="0"/>
      <w:marTop w:val="0"/>
      <w:marBottom w:val="0"/>
      <w:divBdr>
        <w:top w:val="none" w:sz="0" w:space="0" w:color="auto"/>
        <w:left w:val="none" w:sz="0" w:space="0" w:color="auto"/>
        <w:bottom w:val="none" w:sz="0" w:space="0" w:color="auto"/>
        <w:right w:val="none" w:sz="0" w:space="0" w:color="auto"/>
      </w:divBdr>
    </w:div>
    <w:div w:id="1024984192">
      <w:bodyDiv w:val="1"/>
      <w:marLeft w:val="0"/>
      <w:marRight w:val="0"/>
      <w:marTop w:val="0"/>
      <w:marBottom w:val="0"/>
      <w:divBdr>
        <w:top w:val="none" w:sz="0" w:space="0" w:color="auto"/>
        <w:left w:val="none" w:sz="0" w:space="0" w:color="auto"/>
        <w:bottom w:val="none" w:sz="0" w:space="0" w:color="auto"/>
        <w:right w:val="none" w:sz="0" w:space="0" w:color="auto"/>
      </w:divBdr>
    </w:div>
    <w:div w:id="188844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hyperlink" Target="https://instalexeng.userecho.com/forums/2-knowledge-base/topics/213-cryptocurrency-glossary/" TargetMode="External"/><Relationship Id="rId39" Type="http://schemas.openxmlformats.org/officeDocument/2006/relationships/hyperlink" Target="https://bitseller.biz/en/Faq" TargetMode="External"/><Relationship Id="rId21" Type="http://schemas.openxmlformats.org/officeDocument/2006/relationships/image" Target="media/image6.png"/><Relationship Id="rId34" Type="http://schemas.openxmlformats.org/officeDocument/2006/relationships/hyperlink" Target="https://instalexeng.userecho.com/forums/2-knowledge-base/topics/213-cryptocurrency-glossary/" TargetMode="External"/><Relationship Id="rId42" Type="http://schemas.openxmlformats.org/officeDocument/2006/relationships/hyperlink" Target="https://instalexeng.userecho.com/forums/2-knowledge-base/topics/213-cryptocurrency-glossary/" TargetMode="External"/><Relationship Id="rId47" Type="http://schemas.openxmlformats.org/officeDocument/2006/relationships/hyperlink" Target="https://instalexeng.userecho.com/forums/2-knowledge-base/topics/213-cryptocurrency-glossary/" TargetMode="External"/><Relationship Id="rId50" Type="http://schemas.openxmlformats.org/officeDocument/2006/relationships/hyperlink" Target="https://instalexeng.userecho.com/forums/2-knowledge-base/topics/213-cryptocurrency-glossary/"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hash.bg/forum/topic/1253-bitmex-crypto-trader-digest/" TargetMode="Externa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hyperlink" Target="https://instalexeng.userecho.com/forums/2-knowledge-base/topics/213-cryptocurrency-glossary/" TargetMode="External"/><Relationship Id="rId37" Type="http://schemas.openxmlformats.org/officeDocument/2006/relationships/hyperlink" Target="https://instalexeng.userecho.com/forums/2-knowledge-base/topics/213-cryptocurrency-glossary/" TargetMode="External"/><Relationship Id="rId40" Type="http://schemas.openxmlformats.org/officeDocument/2006/relationships/hyperlink" Target="https://instalexeng.userecho.com/forums/2-knowledge-base/topics/213-cryptocurrency-glossary/" TargetMode="External"/><Relationship Id="rId45" Type="http://schemas.openxmlformats.org/officeDocument/2006/relationships/hyperlink" Target="https://instalexeng.userecho.com/forums/2-knowledge-base/topics/213-cryptocurrency-glossary/" TargetMode="Externa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yperlink" Target="http://www.highscore.de/uml/klassendiagramm.html" TargetMode="External"/><Relationship Id="rId28" Type="http://schemas.openxmlformats.org/officeDocument/2006/relationships/hyperlink" Target="https://praxistipps.chip.de/was-ist-api-einfach-erklaert_41370" TargetMode="External"/><Relationship Id="rId36" Type="http://schemas.openxmlformats.org/officeDocument/2006/relationships/hyperlink" Target="https://www.it-visions.de/glossar/alle/3268/Command_Line_Interface.aspx" TargetMode="External"/><Relationship Id="rId49" Type="http://schemas.openxmlformats.org/officeDocument/2006/relationships/hyperlink" Target="https://instalexeng.userecho.com/forums/2-knowledge-base/topics/213-cryptocurrency-glossary/" TargetMode="Externa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hyperlink" Target="https://instalexeng.userecho.com/forums/2-knowledge-base/topics/213-cryptocurrency-glossary/" TargetMode="External"/><Relationship Id="rId44" Type="http://schemas.openxmlformats.org/officeDocument/2006/relationships/hyperlink" Target="https://instalexeng.userecho.com/forums/2-knowledge-base/topics/213-cryptocurrency-glossary/"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hyperlink" Target="https://instalexeng.userecho.com/forums/2-knowledge-base/topics/213-cryptocurrency-glossary/" TargetMode="External"/><Relationship Id="rId30" Type="http://schemas.openxmlformats.org/officeDocument/2006/relationships/hyperlink" Target="https://instalexeng.userecho.com/forums/2-knowledge-base/topics/213-cryptocurrency-glossary/" TargetMode="External"/><Relationship Id="rId35" Type="http://schemas.openxmlformats.org/officeDocument/2006/relationships/hyperlink" Target="https://www.it-visions.de/glossar/alle/430/Common_Language_Infrastructure.aspx" TargetMode="External"/><Relationship Id="rId43" Type="http://schemas.openxmlformats.org/officeDocument/2006/relationships/hyperlink" Target="https://localbitcoins.com/faq" TargetMode="External"/><Relationship Id="rId48" Type="http://schemas.openxmlformats.org/officeDocument/2006/relationships/hyperlink" Target="https://instalexeng.userecho.com/forums/2-knowledge-base/topics/213-cryptocurrency-glossary/" TargetMode="Externa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www.software-kompetenz.de/servlet/is/27032/?print=true" TargetMode="External"/><Relationship Id="rId33" Type="http://schemas.openxmlformats.org/officeDocument/2006/relationships/hyperlink" Target="https://instalexeng.userecho.com/forums/2-knowledge-base/topics/213-cryptocurrency-glossary/" TargetMode="External"/><Relationship Id="rId38" Type="http://schemas.openxmlformats.org/officeDocument/2006/relationships/hyperlink" Target="https://instalexeng.userecho.com/forums/2-knowledge-base/topics/213-cryptocurrency-glossary/" TargetMode="External"/><Relationship Id="rId46" Type="http://schemas.openxmlformats.org/officeDocument/2006/relationships/hyperlink" Target="https://instalexeng.userecho.com/forums/2-knowledge-base/topics/213-cryptocurrency-glossary/" TargetMode="External"/><Relationship Id="rId20" Type="http://schemas.openxmlformats.org/officeDocument/2006/relationships/image" Target="media/image5.png"/><Relationship Id="rId41" Type="http://schemas.openxmlformats.org/officeDocument/2006/relationships/hyperlink" Target="https://localbitcoins.com/faq"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footer4.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Zuschneiden">
  <a:themeElements>
    <a:clrScheme name="Zuschneiden">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Zuschneiden">
      <a:maj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Zuschneiden">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AA9DB4-1EA8-45F3-A07B-060DAF61B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3980</Words>
  <Characters>25075</Characters>
  <Application>Microsoft Office Word</Application>
  <DocSecurity>0</DocSecurity>
  <Lines>208</Lines>
  <Paragraphs>57</Paragraphs>
  <ScaleCrop>false</ScaleCrop>
  <HeadingPairs>
    <vt:vector size="2" baseType="variant">
      <vt:variant>
        <vt:lpstr>Titel</vt:lpstr>
      </vt:variant>
      <vt:variant>
        <vt:i4>1</vt:i4>
      </vt:variant>
    </vt:vector>
  </HeadingPairs>
  <TitlesOfParts>
    <vt:vector size="1" baseType="lpstr">
      <vt:lpstr>m. Gantenbein, M. Troller, N. Brunner, S. Patrut</vt:lpstr>
    </vt:vector>
  </TitlesOfParts>
  <LinksUpToDate>false</LinksUpToDate>
  <CharactersWithSpaces>28998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 Gantenbein, M. Troller, N. Brunner, S. Patrut</dc:title>
  <dc:creator/>
  <cp:lastModifiedBy/>
  <cp:revision>1</cp:revision>
  <dcterms:created xsi:type="dcterms:W3CDTF">2018-01-23T08:59:00Z</dcterms:created>
  <dcterms:modified xsi:type="dcterms:W3CDTF">2018-02-04T21:17:00Z</dcterms:modified>
</cp:coreProperties>
</file>